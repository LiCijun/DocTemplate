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5"/>
      </w:pPr>
      <w:bookmarkStart w:id="0" w:name="_Toc669920319"/>
      <w:r>
        <w:rPr>
          <w:rFonts w:hint="eastAsia"/>
        </w:rPr>
        <w:t>软件著作权申请材料要求</w:t>
      </w:r>
      <w:bookmarkEnd w:id="0"/>
    </w:p>
    <w:p/>
    <w:tbl>
      <w:tblPr>
        <w:tblStyle w:val="9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3260"/>
        <w:gridCol w:w="1134"/>
        <w:gridCol w:w="26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r>
              <w:rPr>
                <w:rFonts w:hint="eastAsia"/>
              </w:rPr>
              <w:t>版本号</w:t>
            </w:r>
          </w:p>
        </w:tc>
        <w:tc>
          <w:tcPr>
            <w:tcW w:w="3260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修改者</w:t>
            </w:r>
          </w:p>
        </w:tc>
        <w:tc>
          <w:tcPr>
            <w:tcW w:w="2631" w:type="dxa"/>
          </w:tcPr>
          <w:p>
            <w:r>
              <w:rPr>
                <w:rFonts w:hint="eastAsia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 w:eastAsia="仿宋"/>
                <w:lang w:val="en-US" w:eastAsia="zh-CN"/>
              </w:rPr>
            </w:pPr>
            <w:r>
              <w:rPr>
                <w:rFonts w:hint="eastAsia"/>
              </w:rPr>
              <w:t>V1.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260" w:type="dxa"/>
          </w:tcPr>
          <w:p/>
        </w:tc>
        <w:tc>
          <w:tcPr>
            <w:tcW w:w="1134" w:type="dxa"/>
          </w:tcPr>
          <w:p>
            <w:r>
              <w:rPr>
                <w:rFonts w:hint="eastAsia"/>
              </w:rPr>
              <w:t>黎慈军</w:t>
            </w:r>
          </w:p>
        </w:tc>
        <w:tc>
          <w:tcPr>
            <w:tcW w:w="2631" w:type="dxa"/>
          </w:tcPr>
          <w:p>
            <w:pPr>
              <w:rPr>
                <w:rFonts w:hint="default" w:eastAsia="仿宋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2020-01-02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/>
        </w:tc>
        <w:tc>
          <w:tcPr>
            <w:tcW w:w="3260" w:type="dxa"/>
          </w:tcPr>
          <w:p/>
        </w:tc>
        <w:tc>
          <w:tcPr>
            <w:tcW w:w="1134" w:type="dxa"/>
          </w:tcPr>
          <w:p/>
        </w:tc>
        <w:tc>
          <w:tcPr>
            <w:tcW w:w="2631" w:type="dxa"/>
          </w:tcPr>
          <w:p/>
        </w:tc>
      </w:tr>
    </w:tbl>
    <w:p/>
    <w:sdt>
      <w:sdtPr>
        <w:rPr>
          <w:rFonts w:asciiTheme="minorHAnsi" w:hAnsiTheme="minorHAnsi" w:eastAsiaTheme="minorEastAsia"/>
          <w:b w:val="0"/>
          <w:bCs w:val="0"/>
          <w:kern w:val="2"/>
          <w:sz w:val="21"/>
          <w:szCs w:val="21"/>
          <w:lang w:val="zh-CN"/>
        </w:rPr>
        <w:id w:val="-1116220804"/>
        <w:docPartObj>
          <w:docPartGallery w:val="Table of Contents"/>
          <w:docPartUnique/>
        </w:docPartObj>
      </w:sdtPr>
      <w:sdtEndPr>
        <w:rPr>
          <w:rFonts w:ascii="仿宋" w:hAnsi="仿宋" w:eastAsia="仿宋"/>
          <w:b w:val="0"/>
          <w:bCs w:val="0"/>
          <w:kern w:val="2"/>
          <w:sz w:val="24"/>
          <w:szCs w:val="21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0"/>
            <w:tabs>
              <w:tab w:val="right" w:leader="dot" w:pos="8306"/>
              <w:tab w:val="clear" w:pos="851"/>
              <w:tab w:val="clear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_Toc669920319 </w:instrText>
          </w:r>
          <w:r>
            <w:fldChar w:fldCharType="separate"/>
          </w:r>
          <w:r>
            <w:rPr>
              <w:rFonts w:hint="eastAsia"/>
            </w:rPr>
            <w:t>软件著作权申请材料要求</w:t>
          </w:r>
          <w:r>
            <w:tab/>
          </w:r>
          <w:r>
            <w:fldChar w:fldCharType="begin"/>
          </w:r>
          <w:r>
            <w:instrText xml:space="preserve"> PAGEREF _Toc669920319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60"/>
            <w:tabs>
              <w:tab w:val="right" w:leader="dot" w:pos="8306"/>
              <w:tab w:val="clear" w:pos="851"/>
              <w:tab w:val="clear" w:pos="8296"/>
            </w:tabs>
          </w:pPr>
          <w:r>
            <w:fldChar w:fldCharType="begin"/>
          </w:r>
          <w:r>
            <w:instrText xml:space="preserve"> HYPERLINK \l _Toc1340366236 </w:instrText>
          </w:r>
          <w:r>
            <w:fldChar w:fldCharType="separate"/>
          </w:r>
          <w:r>
            <w:t xml:space="preserve">1 </w:t>
          </w:r>
          <w:r>
            <w:rPr>
              <w:rFonts w:hint="eastAsia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_Toc1340366236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7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_Toc116250771 </w:instrText>
          </w:r>
          <w:r>
            <w:fldChar w:fldCharType="separate"/>
          </w:r>
          <w:r>
            <w:t xml:space="preserve">1.1 </w:t>
          </w:r>
          <w:r>
            <w:rPr>
              <w:rFonts w:hint="eastAsia"/>
            </w:rPr>
            <w:t>软件著作权登记申请所需文件</w:t>
          </w:r>
          <w:r>
            <w:tab/>
          </w:r>
          <w:r>
            <w:fldChar w:fldCharType="begin"/>
          </w:r>
          <w:r>
            <w:instrText xml:space="preserve"> PAGEREF _Toc116250771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60"/>
            <w:tabs>
              <w:tab w:val="right" w:leader="dot" w:pos="8306"/>
              <w:tab w:val="clear" w:pos="851"/>
              <w:tab w:val="clear" w:pos="8296"/>
            </w:tabs>
          </w:pPr>
          <w:r>
            <w:fldChar w:fldCharType="begin"/>
          </w:r>
          <w:r>
            <w:instrText xml:space="preserve"> HYPERLINK \l _Toc1382291777 </w:instrText>
          </w:r>
          <w:r>
            <w:fldChar w:fldCharType="separate"/>
          </w:r>
          <w:r>
            <w:rPr>
              <w:lang w:val="en"/>
            </w:rPr>
            <w:t>2 注意事项：</w:t>
          </w:r>
          <w:r>
            <w:tab/>
          </w:r>
          <w:r>
            <w:fldChar w:fldCharType="begin"/>
          </w:r>
          <w:r>
            <w:instrText xml:space="preserve"> PAGEREF _Toc1382291777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0"/>
            <w:tabs>
              <w:tab w:val="right" w:leader="dot" w:pos="8306"/>
              <w:tab w:val="clear" w:pos="851"/>
              <w:tab w:val="clear" w:pos="8296"/>
            </w:tabs>
          </w:pPr>
          <w:r>
            <w:fldChar w:fldCharType="begin"/>
          </w:r>
          <w:r>
            <w:instrText xml:space="preserve"> HYPERLINK \l _Toc1108120964 </w:instrText>
          </w:r>
          <w:r>
            <w:fldChar w:fldCharType="separate"/>
          </w:r>
          <w:r>
            <w:rPr>
              <w:lang w:val="en"/>
            </w:rPr>
            <w:t>3 提交以下纸质材料：</w:t>
          </w:r>
          <w:r>
            <w:tab/>
          </w:r>
          <w:r>
            <w:fldChar w:fldCharType="begin"/>
          </w:r>
          <w:r>
            <w:instrText xml:space="preserve"> PAGEREF _Toc1108120964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0"/>
            <w:tabs>
              <w:tab w:val="right" w:leader="dot" w:pos="8306"/>
              <w:tab w:val="clear" w:pos="851"/>
              <w:tab w:val="clear" w:pos="8296"/>
            </w:tabs>
          </w:pPr>
          <w:r>
            <w:fldChar w:fldCharType="begin"/>
          </w:r>
          <w:r>
            <w:instrText xml:space="preserve"> HYPERLINK \l _Toc1002443015 </w:instrText>
          </w:r>
          <w:r>
            <w:fldChar w:fldCharType="separate"/>
          </w:r>
          <w:r>
            <w:t>4 付款和付款账号</w:t>
          </w:r>
          <w:r>
            <w:tab/>
          </w:r>
          <w:r>
            <w:fldChar w:fldCharType="begin"/>
          </w:r>
          <w:r>
            <w:instrText xml:space="preserve"> PAGEREF _Toc1002443015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0"/>
            <w:tabs>
              <w:tab w:val="right" w:leader="dot" w:pos="8306"/>
              <w:tab w:val="clear" w:pos="851"/>
              <w:tab w:val="clear" w:pos="8296"/>
            </w:tabs>
          </w:pPr>
          <w:r>
            <w:fldChar w:fldCharType="begin"/>
          </w:r>
          <w:r>
            <w:instrText xml:space="preserve"> HYPERLINK \l _Toc1622446014 </w:instrText>
          </w:r>
          <w:r>
            <w:fldChar w:fldCharType="separate"/>
          </w:r>
          <w:r>
            <w:t>5 联系方式</w:t>
          </w:r>
          <w:r>
            <w:tab/>
          </w:r>
          <w:r>
            <w:fldChar w:fldCharType="begin"/>
          </w:r>
          <w:r>
            <w:instrText xml:space="preserve"> PAGEREF _Toc1622446014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/>
    <w:p>
      <w:p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3"/>
      </w:pPr>
      <w:bookmarkStart w:id="1" w:name="_Toc1340366236"/>
      <w:r>
        <w:rPr>
          <w:rFonts w:hint="eastAsia"/>
        </w:rPr>
        <w:t>概述</w:t>
      </w:r>
      <w:bookmarkEnd w:id="1"/>
    </w:p>
    <w:p>
      <w:pPr>
        <w:pStyle w:val="5"/>
      </w:pPr>
      <w:bookmarkStart w:id="2" w:name="_Toc116250771"/>
      <w:r>
        <w:rPr>
          <w:rFonts w:hint="eastAsia"/>
        </w:rPr>
        <w:t>软件著作权登记申请所需文件</w:t>
      </w:r>
      <w:bookmarkEnd w:id="2"/>
    </w:p>
    <w:p>
      <w:pPr>
        <w:widowControl/>
        <w:spacing w:before="100" w:beforeAutospacing="1" w:after="150" w:line="420" w:lineRule="atLeast"/>
        <w:jc w:val="left"/>
        <w:rPr>
          <w:rFonts w:ascii="微软雅黑" w:hAnsi="微软雅黑" w:eastAsia="微软雅黑" w:cs="宋体"/>
          <w:color w:val="333333"/>
          <w:kern w:val="0"/>
          <w:sz w:val="21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1"/>
        </w:rPr>
        <w:t>软件著作权登记申请文件应当包括：软件著作权登记申请表、软件的鉴别材料、申请人身份证明、联系人身份证明和相关的证明文件各一式一份。如在登记大厅现场办理的，还需出示办理人身份证明原件，否则将不予办理。</w:t>
      </w:r>
      <w:r>
        <w:rPr>
          <w:rFonts w:hint="eastAsia" w:ascii="微软雅黑" w:hAnsi="微软雅黑" w:eastAsia="微软雅黑" w:cs="宋体"/>
          <w:color w:val="333333"/>
          <w:kern w:val="0"/>
          <w:sz w:val="21"/>
        </w:rPr>
        <w:br w:type="textWrapping"/>
      </w:r>
      <w:r>
        <w:rPr>
          <w:rFonts w:hint="eastAsia" w:ascii="微软雅黑" w:hAnsi="微软雅黑" w:eastAsia="微软雅黑" w:cs="宋体"/>
          <w:color w:val="333333"/>
          <w:kern w:val="0"/>
          <w:sz w:val="21"/>
        </w:rPr>
        <w:t>1、软件著作权登记申请表应提交在线填写的申请表打印件，请勿复制、下载和擅自更改表格格式，签章应为原件。</w:t>
      </w:r>
      <w:r>
        <w:rPr>
          <w:rFonts w:hint="eastAsia" w:ascii="微软雅黑" w:hAnsi="微软雅黑" w:eastAsia="微软雅黑" w:cs="宋体"/>
          <w:color w:val="333333"/>
          <w:kern w:val="0"/>
          <w:sz w:val="21"/>
        </w:rPr>
        <w:br w:type="textWrapping"/>
      </w:r>
      <w:r>
        <w:rPr>
          <w:rFonts w:hint="eastAsia" w:ascii="微软雅黑" w:hAnsi="微软雅黑" w:eastAsia="微软雅黑" w:cs="宋体"/>
          <w:color w:val="333333"/>
          <w:kern w:val="0"/>
          <w:sz w:val="21"/>
        </w:rPr>
        <w:t>2、软件（程序、文档）的鉴别材料</w:t>
      </w:r>
      <w:r>
        <w:rPr>
          <w:rFonts w:hint="eastAsia" w:ascii="微软雅黑" w:hAnsi="微软雅黑" w:eastAsia="微软雅黑" w:cs="宋体"/>
          <w:color w:val="333333"/>
          <w:kern w:val="0"/>
          <w:sz w:val="21"/>
        </w:rPr>
        <w:br w:type="textWrapping"/>
      </w:r>
      <w:r>
        <w:rPr>
          <w:rFonts w:hint="eastAsia" w:ascii="微软雅黑" w:hAnsi="微软雅黑" w:eastAsia="微软雅黑" w:cs="宋体"/>
          <w:color w:val="333333"/>
          <w:kern w:val="0"/>
          <w:sz w:val="21"/>
        </w:rPr>
        <w:t>•一般交存：源程序和文档应提交前、后各连续30页，不足60页的，应当全部提交；</w:t>
      </w:r>
      <w:r>
        <w:rPr>
          <w:rFonts w:hint="eastAsia" w:ascii="微软雅黑" w:hAnsi="微软雅黑" w:eastAsia="微软雅黑" w:cs="宋体"/>
          <w:color w:val="333333"/>
          <w:kern w:val="0"/>
          <w:sz w:val="21"/>
        </w:rPr>
        <w:br w:type="textWrapping"/>
      </w:r>
      <w:r>
        <w:rPr>
          <w:rFonts w:hint="eastAsia" w:ascii="微软雅黑" w:hAnsi="微软雅黑" w:eastAsia="微软雅黑" w:cs="宋体"/>
          <w:color w:val="333333"/>
          <w:kern w:val="0"/>
          <w:sz w:val="21"/>
        </w:rPr>
        <w:t>•例外交存：请按照《计算机软件著作权登记办法》第十二条规定的方式之一提交软件的鉴别材料。</w:t>
      </w:r>
    </w:p>
    <w:p>
      <w:pPr>
        <w:widowControl/>
        <w:spacing w:before="100" w:beforeAutospacing="1" w:after="150" w:line="420" w:lineRule="atLeast"/>
        <w:jc w:val="left"/>
        <w:rPr>
          <w:rFonts w:hint="eastAsia" w:ascii="微软雅黑" w:hAnsi="微软雅黑" w:eastAsia="微软雅黑" w:cs="宋体"/>
          <w:color w:val="FF0000"/>
          <w:kern w:val="0"/>
          <w:sz w:val="21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1"/>
        </w:rPr>
        <w:t>注：</w:t>
      </w:r>
      <w:r>
        <w:rPr>
          <w:rFonts w:hint="eastAsia" w:ascii="微软雅黑" w:hAnsi="微软雅黑" w:eastAsia="微软雅黑" w:cs="宋体"/>
          <w:color w:val="FF0000"/>
          <w:kern w:val="0"/>
          <w:sz w:val="21"/>
        </w:rPr>
        <w:t>申请人若在源程序和文档页眉上标注了所申请软件的名称和版本号，应当与申请表中相应内容完全一致，右上角应标注页码，源程序每页不少于50行，最后一页应是程序的结束页，文档每页不少于30行，有图除外。</w:t>
      </w:r>
    </w:p>
    <w:p>
      <w:pPr>
        <w:widowControl/>
        <w:spacing w:before="100" w:beforeAutospacing="1" w:after="150" w:line="420" w:lineRule="atLeast"/>
        <w:jc w:val="left"/>
        <w:rPr>
          <w:rFonts w:ascii="微软雅黑" w:hAnsi="微软雅黑" w:eastAsia="微软雅黑" w:cs="宋体"/>
          <w:color w:val="333333"/>
          <w:kern w:val="0"/>
          <w:sz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 w:val="21"/>
          <w:lang w:eastAsia="zh-CN"/>
        </w:rPr>
        <w:t>左上角为软件名称和版本号，版本号</w:t>
      </w:r>
      <w:r>
        <w:rPr>
          <w:rFonts w:hint="eastAsia" w:ascii="微软雅黑" w:hAnsi="微软雅黑" w:eastAsia="微软雅黑" w:cs="宋体"/>
          <w:color w:val="FF0000"/>
          <w:kern w:val="0"/>
          <w:sz w:val="21"/>
          <w:lang w:val="en-US" w:eastAsia="zh-CN"/>
        </w:rPr>
        <w:t>V统一为大写。</w:t>
      </w:r>
      <w:r>
        <w:rPr>
          <w:rFonts w:hint="eastAsia" w:ascii="微软雅黑" w:hAnsi="微软雅黑" w:eastAsia="微软雅黑" w:cs="宋体"/>
          <w:color w:val="FF0000"/>
          <w:kern w:val="0"/>
          <w:sz w:val="21"/>
        </w:rPr>
        <w:br w:type="textWrapping"/>
      </w:r>
      <w:r>
        <w:rPr>
          <w:rFonts w:hint="eastAsia" w:ascii="微软雅黑" w:hAnsi="微软雅黑" w:eastAsia="微软雅黑" w:cs="宋体"/>
          <w:color w:val="333333"/>
          <w:kern w:val="0"/>
          <w:sz w:val="21"/>
        </w:rPr>
        <w:t>3、有关证明文件</w:t>
      </w:r>
    </w:p>
    <w:p>
      <w:pPr>
        <w:widowControl/>
        <w:spacing w:before="100" w:beforeAutospacing="1" w:after="150" w:line="420" w:lineRule="atLeast"/>
        <w:jc w:val="left"/>
        <w:rPr>
          <w:rFonts w:ascii="微软雅黑" w:hAnsi="微软雅黑" w:eastAsia="微软雅黑" w:cs="宋体"/>
          <w:color w:val="333333"/>
          <w:kern w:val="0"/>
          <w:sz w:val="21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1"/>
        </w:rPr>
        <w:t>证明文件包括：申请人、代理人及联系人的身份证明文件、权利归属证明文件等。</w:t>
      </w:r>
    </w:p>
    <w:p>
      <w:pPr>
        <w:pStyle w:val="124"/>
        <w:widowControl/>
        <w:numPr>
          <w:ilvl w:val="0"/>
          <w:numId w:val="13"/>
        </w:numPr>
        <w:spacing w:before="100" w:beforeAutospacing="1" w:after="150" w:line="420" w:lineRule="atLeast"/>
        <w:ind w:firstLineChars="0"/>
        <w:jc w:val="left"/>
        <w:rPr>
          <w:rFonts w:ascii="微软雅黑" w:hAnsi="微软雅黑" w:eastAsia="微软雅黑" w:cs="宋体"/>
          <w:color w:val="333333"/>
          <w:kern w:val="0"/>
          <w:sz w:val="21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1"/>
        </w:rPr>
        <w:t>代理人身份证明文件登记申请委托代理的，应当提交代理人的身份证明文件复印件，申请表中应当明确委托事项、委托权限范围、委托期限等内容。</w:t>
      </w:r>
    </w:p>
    <w:p>
      <w:pPr>
        <w:pStyle w:val="124"/>
        <w:widowControl/>
        <w:numPr>
          <w:ilvl w:val="0"/>
          <w:numId w:val="13"/>
        </w:numPr>
        <w:spacing w:before="100" w:beforeAutospacing="1" w:after="150" w:line="420" w:lineRule="atLeast"/>
        <w:ind w:firstLineChars="0"/>
        <w:jc w:val="left"/>
        <w:rPr>
          <w:rFonts w:ascii="微软雅黑" w:hAnsi="微软雅黑" w:eastAsia="微软雅黑" w:cs="宋体"/>
          <w:color w:val="333333"/>
          <w:kern w:val="0"/>
          <w:sz w:val="21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1"/>
        </w:rPr>
        <w:t>申请人有效身份证明文件（单位的需盖公章）</w:t>
      </w:r>
    </w:p>
    <w:p>
      <w:pPr>
        <w:pStyle w:val="124"/>
        <w:widowControl/>
        <w:numPr>
          <w:ilvl w:val="0"/>
          <w:numId w:val="13"/>
        </w:numPr>
        <w:spacing w:before="100" w:beforeAutospacing="1" w:after="150" w:line="420" w:lineRule="atLeast"/>
        <w:ind w:firstLineChars="0"/>
        <w:jc w:val="left"/>
        <w:rPr>
          <w:rFonts w:ascii="微软雅黑" w:hAnsi="微软雅黑" w:eastAsia="微软雅黑" w:cs="宋体"/>
          <w:color w:val="333333"/>
          <w:kern w:val="0"/>
          <w:sz w:val="21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1"/>
        </w:rPr>
        <w:t xml:space="preserve"> 联系人证明文件</w:t>
      </w:r>
      <w:r>
        <w:rPr>
          <w:rFonts w:hint="eastAsia" w:ascii="微软雅黑" w:hAnsi="微软雅黑" w:eastAsia="微软雅黑" w:cs="宋体"/>
          <w:color w:val="333333"/>
          <w:kern w:val="0"/>
          <w:sz w:val="21"/>
        </w:rPr>
        <w:br w:type="textWrapping"/>
      </w:r>
      <w:r>
        <w:rPr>
          <w:rFonts w:hint="eastAsia" w:ascii="微软雅黑" w:hAnsi="微软雅黑" w:eastAsia="微软雅黑" w:cs="宋体"/>
          <w:color w:val="333333"/>
          <w:kern w:val="0"/>
          <w:sz w:val="21"/>
        </w:rPr>
        <w:t>申请人自行办理的，提交联系人身份证明（身份证、护照、军官证等）复印件；委托代理人办理的，需提交联系人（申请联系人和代理联系人）身份证明复印件</w:t>
      </w:r>
      <w:r>
        <w:rPr>
          <w:rFonts w:hint="eastAsia" w:ascii="微软雅黑" w:hAnsi="微软雅黑" w:eastAsia="微软雅黑" w:cs="宋体"/>
          <w:color w:val="333333"/>
          <w:kern w:val="0"/>
          <w:sz w:val="21"/>
        </w:rPr>
        <w:br w:type="textWrapping"/>
      </w:r>
      <w:r>
        <w:rPr>
          <w:rFonts w:hint="eastAsia" w:ascii="微软雅黑" w:hAnsi="微软雅黑" w:eastAsia="微软雅黑" w:cs="宋体"/>
          <w:color w:val="333333"/>
          <w:kern w:val="0"/>
          <w:sz w:val="21"/>
        </w:rPr>
        <w:t xml:space="preserve"> 注释：申请文件应当使用A4纸张，纵向、单面打印，文字应当从左向右排列。文档和源程序需黑白打印。</w:t>
      </w:r>
      <w:r>
        <w:rPr>
          <w:rFonts w:hint="eastAsia" w:ascii="微软雅黑" w:hAnsi="微软雅黑" w:eastAsia="微软雅黑" w:cs="宋体"/>
          <w:color w:val="FF0000"/>
          <w:kern w:val="0"/>
          <w:sz w:val="21"/>
        </w:rPr>
        <w:t>申请文件各部分应当分别用数字顺序在右上角标注页码。所有登记材料中出现的版本号，应与申请表中保持完全一致。</w:t>
      </w:r>
      <w:r>
        <w:rPr>
          <w:rFonts w:hint="eastAsia" w:ascii="微软雅黑" w:hAnsi="微软雅黑" w:eastAsia="微软雅黑" w:cs="宋体"/>
          <w:color w:val="333333"/>
          <w:kern w:val="0"/>
          <w:sz w:val="21"/>
        </w:rPr>
        <w:br w:type="textWrapping"/>
      </w:r>
      <w:r>
        <w:rPr>
          <w:rFonts w:hint="eastAsia" w:ascii="微软雅黑" w:hAnsi="微软雅黑" w:eastAsia="微软雅黑" w:cs="宋体"/>
          <w:color w:val="333333"/>
          <w:kern w:val="0"/>
          <w:sz w:val="21"/>
        </w:rPr>
        <w:t xml:space="preserve"> 特别提示：</w:t>
      </w:r>
      <w:r>
        <w:rPr>
          <w:rFonts w:hint="eastAsia" w:ascii="微软雅黑" w:hAnsi="微软雅黑" w:eastAsia="微软雅黑" w:cs="宋体"/>
          <w:color w:val="FF0000"/>
          <w:kern w:val="0"/>
          <w:sz w:val="21"/>
        </w:rPr>
        <w:t>登记证书中的软件版本号以申请表中填报的为准，申请人提交的鉴别材料的页眉的软件版本号应与申请表中符合一致，</w:t>
      </w:r>
      <w:r>
        <w:rPr>
          <w:rFonts w:hint="eastAsia" w:ascii="微软雅黑" w:hAnsi="微软雅黑" w:eastAsia="微软雅黑" w:cs="宋体"/>
          <w:color w:val="333333"/>
          <w:kern w:val="0"/>
          <w:sz w:val="21"/>
        </w:rPr>
        <w:t>但有无V以申请表中为准。</w:t>
      </w:r>
    </w:p>
    <w:p>
      <w:pPr>
        <w:pStyle w:val="3"/>
        <w:rPr>
          <w:lang w:val="en"/>
        </w:rPr>
      </w:pPr>
      <w:bookmarkStart w:id="3" w:name="_Toc1382291777"/>
      <w:r>
        <w:rPr>
          <w:lang w:val="en"/>
        </w:rPr>
        <w:t>注意事项：</w:t>
      </w:r>
      <w:bookmarkEnd w:id="3"/>
    </w:p>
    <w:p>
      <w:pPr>
        <w:pStyle w:val="124"/>
        <w:widowControl/>
        <w:numPr>
          <w:ilvl w:val="0"/>
          <w:numId w:val="14"/>
        </w:numPr>
        <w:shd w:val="clear" w:color="auto" w:fill="FFFFFF"/>
        <w:spacing w:before="75" w:after="75" w:line="360" w:lineRule="atLeast"/>
        <w:ind w:firstLineChars="0"/>
        <w:jc w:val="left"/>
        <w:rPr>
          <w:rFonts w:ascii="Arial" w:hAnsi="Arial" w:eastAsia="微软雅黑" w:cs="Arial"/>
          <w:color w:val="666666"/>
          <w:kern w:val="0"/>
          <w:szCs w:val="24"/>
          <w:lang w:val="en"/>
        </w:rPr>
      </w:pPr>
      <w:r>
        <w:rPr>
          <w:rFonts w:ascii="Arial" w:hAnsi="Arial" w:eastAsia="微软雅黑" w:cs="Arial"/>
          <w:color w:val="666666"/>
          <w:kern w:val="0"/>
          <w:szCs w:val="24"/>
          <w:lang w:val="en"/>
        </w:rPr>
        <w:t>Ø  注册时将企业信息填写完整以后，填申请时，点击“我是著作权人”和“我是申请人”后，公司信息将自动从注册信息中导入；</w:t>
      </w:r>
    </w:p>
    <w:p>
      <w:pPr>
        <w:pStyle w:val="124"/>
        <w:widowControl/>
        <w:numPr>
          <w:ilvl w:val="0"/>
          <w:numId w:val="14"/>
        </w:numPr>
        <w:shd w:val="clear" w:color="auto" w:fill="FFFFFF"/>
        <w:spacing w:before="75" w:after="75" w:line="360" w:lineRule="atLeast"/>
        <w:ind w:firstLineChars="0"/>
        <w:jc w:val="left"/>
        <w:rPr>
          <w:rFonts w:ascii="Arial" w:hAnsi="Arial" w:eastAsia="微软雅黑" w:cs="Arial"/>
          <w:color w:val="666666"/>
          <w:kern w:val="0"/>
          <w:szCs w:val="24"/>
          <w:lang w:val="en"/>
        </w:rPr>
      </w:pPr>
      <w:r>
        <w:rPr>
          <w:rFonts w:ascii="Arial" w:hAnsi="Arial" w:eastAsia="微软雅黑" w:cs="Arial"/>
          <w:color w:val="666666"/>
          <w:kern w:val="0"/>
          <w:szCs w:val="24"/>
          <w:lang w:val="en"/>
        </w:rPr>
        <w:t xml:space="preserve">Ø  </w:t>
      </w:r>
      <w:r>
        <w:rPr>
          <w:rFonts w:ascii="Arial" w:hAnsi="Arial" w:eastAsia="微软雅黑" w:cs="Arial"/>
          <w:color w:val="FF0000"/>
          <w:kern w:val="0"/>
          <w:szCs w:val="24"/>
          <w:lang w:val="en"/>
        </w:rPr>
        <w:t>著作权登记要求软件名称必须以“软件”或“系统”或“平台”结尾。</w:t>
      </w:r>
      <w:r>
        <w:rPr>
          <w:rFonts w:ascii="Arial" w:hAnsi="Arial" w:eastAsia="微软雅黑" w:cs="Arial"/>
          <w:color w:val="666666"/>
          <w:kern w:val="0"/>
          <w:szCs w:val="24"/>
          <w:lang w:val="en"/>
        </w:rPr>
        <w:t>软件简称有则填，无则不填，简称的字数应少于全称。 </w:t>
      </w:r>
    </w:p>
    <w:p>
      <w:pPr>
        <w:pStyle w:val="124"/>
        <w:widowControl/>
        <w:numPr>
          <w:ilvl w:val="0"/>
          <w:numId w:val="14"/>
        </w:numPr>
        <w:shd w:val="clear" w:color="auto" w:fill="FFFFFF"/>
        <w:spacing w:before="75" w:after="75" w:line="360" w:lineRule="atLeast"/>
        <w:ind w:firstLineChars="0"/>
        <w:jc w:val="left"/>
        <w:rPr>
          <w:rFonts w:ascii="Arial" w:hAnsi="Arial" w:eastAsia="微软雅黑" w:cs="Arial"/>
          <w:color w:val="666666"/>
          <w:kern w:val="0"/>
          <w:szCs w:val="24"/>
          <w:lang w:val="en"/>
        </w:rPr>
      </w:pPr>
      <w:r>
        <w:rPr>
          <w:rFonts w:ascii="Arial" w:hAnsi="Arial" w:eastAsia="微软雅黑" w:cs="Arial"/>
          <w:color w:val="666666"/>
          <w:kern w:val="0"/>
          <w:szCs w:val="24"/>
          <w:lang w:val="en"/>
        </w:rPr>
        <w:t>Ø  申请表务必单面黑白打印；</w:t>
      </w:r>
    </w:p>
    <w:p>
      <w:pPr>
        <w:pStyle w:val="124"/>
        <w:widowControl/>
        <w:numPr>
          <w:ilvl w:val="0"/>
          <w:numId w:val="14"/>
        </w:numPr>
        <w:shd w:val="clear" w:color="auto" w:fill="FFFFFF"/>
        <w:spacing w:before="75" w:after="75" w:line="360" w:lineRule="atLeast"/>
        <w:ind w:firstLineChars="0"/>
        <w:jc w:val="left"/>
        <w:rPr>
          <w:lang w:val="en"/>
        </w:rPr>
      </w:pPr>
      <w:r>
        <w:rPr>
          <w:rFonts w:ascii="Arial" w:hAnsi="Arial" w:eastAsia="微软雅黑" w:cs="Arial"/>
          <w:color w:val="666666"/>
          <w:kern w:val="0"/>
          <w:szCs w:val="24"/>
          <w:lang w:val="en"/>
        </w:rPr>
        <w:t>Ø  申请表第三页申请人签章处盖章(著作权人是公司请加盖公章，是个人请签名)，不用加盖骑缝章。</w:t>
      </w:r>
    </w:p>
    <w:p>
      <w:pPr>
        <w:pStyle w:val="3"/>
        <w:rPr>
          <w:lang w:val="en"/>
        </w:rPr>
      </w:pPr>
      <w:bookmarkStart w:id="4" w:name="_Toc1108120964"/>
      <w:r>
        <w:rPr>
          <w:lang w:val="en"/>
        </w:rPr>
        <w:t>提交以下纸质材料：</w:t>
      </w:r>
      <w:bookmarkEnd w:id="4"/>
    </w:p>
    <w:p>
      <w:pPr>
        <w:pStyle w:val="82"/>
        <w:shd w:val="clear" w:color="auto" w:fill="FFFFFF"/>
        <w:spacing w:before="75" w:after="75" w:line="360" w:lineRule="atLeast"/>
        <w:ind w:firstLine="480"/>
        <w:rPr>
          <w:rFonts w:ascii="Arial" w:hAnsi="Arial" w:eastAsia="微软雅黑" w:cs="Arial"/>
          <w:color w:val="666666"/>
          <w:lang w:val="en"/>
        </w:rPr>
      </w:pPr>
      <w:r>
        <w:rPr>
          <w:rFonts w:ascii="Arial" w:hAnsi="Arial" w:eastAsia="微软雅黑" w:cs="Arial"/>
          <w:color w:val="666666"/>
          <w:lang w:val="en"/>
        </w:rPr>
        <w:t>1、《计算机软件著作权登记申请表》一份</w:t>
      </w:r>
    </w:p>
    <w:p>
      <w:pPr>
        <w:pStyle w:val="82"/>
        <w:shd w:val="clear" w:color="auto" w:fill="FFFFFF"/>
        <w:spacing w:before="75" w:after="75" w:line="360" w:lineRule="atLeast"/>
        <w:ind w:firstLine="480"/>
        <w:rPr>
          <w:rFonts w:ascii="Arial" w:hAnsi="Arial" w:eastAsia="微软雅黑" w:cs="Arial"/>
          <w:color w:val="666666"/>
          <w:lang w:val="en"/>
        </w:rPr>
      </w:pPr>
      <w:r>
        <w:rPr>
          <w:rFonts w:ascii="Arial" w:hAnsi="Arial" w:eastAsia="微软雅黑" w:cs="Arial"/>
          <w:color w:val="666666"/>
          <w:lang w:val="en"/>
        </w:rPr>
        <w:t>注：按照网上申请要求打印的《计算机软件著作权登记申请表》</w:t>
      </w:r>
    </w:p>
    <w:p>
      <w:pPr>
        <w:pStyle w:val="82"/>
        <w:shd w:val="clear" w:color="auto" w:fill="FFFFFF"/>
        <w:spacing w:before="75" w:after="75" w:line="360" w:lineRule="atLeast"/>
        <w:ind w:firstLine="480"/>
        <w:rPr>
          <w:rFonts w:hint="default" w:ascii="Arial" w:hAnsi="Arial" w:eastAsia="微软雅黑" w:cs="Arial"/>
          <w:color w:val="666666"/>
          <w:lang w:val="en-US" w:eastAsia="zh-CN"/>
        </w:rPr>
      </w:pPr>
      <w:r>
        <w:rPr>
          <w:rFonts w:ascii="Arial" w:hAnsi="Arial" w:eastAsia="微软雅黑" w:cs="Arial"/>
          <w:color w:val="666666"/>
          <w:lang w:val="en"/>
        </w:rPr>
        <w:t>2、申请者身份证明复印件加盖公章一份</w:t>
      </w:r>
      <w:r>
        <w:rPr>
          <w:rFonts w:hint="eastAsia" w:ascii="Arial" w:hAnsi="Arial" w:eastAsia="微软雅黑" w:cs="Arial"/>
          <w:color w:val="666666"/>
          <w:lang w:val="en-US" w:eastAsia="zh-CN"/>
        </w:rPr>
        <w:t>,不可使用扫描后的打印件。</w:t>
      </w:r>
      <w:bookmarkStart w:id="7" w:name="_GoBack"/>
      <w:bookmarkEnd w:id="7"/>
    </w:p>
    <w:p>
      <w:pPr>
        <w:pStyle w:val="82"/>
        <w:shd w:val="clear" w:color="auto" w:fill="FFFFFF"/>
        <w:spacing w:before="75" w:after="75" w:line="360" w:lineRule="atLeast"/>
        <w:ind w:firstLine="480"/>
        <w:rPr>
          <w:rFonts w:ascii="Arial" w:hAnsi="Arial" w:eastAsia="微软雅黑" w:cs="Arial"/>
          <w:color w:val="666666"/>
          <w:lang w:val="en"/>
        </w:rPr>
      </w:pPr>
      <w:r>
        <w:rPr>
          <w:rFonts w:ascii="Arial" w:hAnsi="Arial" w:eastAsia="微软雅黑" w:cs="Arial"/>
          <w:color w:val="666666"/>
          <w:lang w:val="en"/>
        </w:rPr>
        <w:t>注：根据身份证明类型提交资料：</w:t>
      </w:r>
    </w:p>
    <w:p>
      <w:pPr>
        <w:pStyle w:val="124"/>
        <w:shd w:val="clear" w:color="auto" w:fill="FFFFFF"/>
        <w:spacing w:before="75" w:after="75" w:line="360" w:lineRule="atLeast"/>
        <w:ind w:left="900" w:firstLine="480"/>
        <w:rPr>
          <w:rFonts w:ascii="Arial" w:hAnsi="Arial" w:eastAsia="微软雅黑" w:cs="Arial"/>
          <w:color w:val="666666"/>
          <w:lang w:val="en"/>
        </w:rPr>
      </w:pPr>
      <w:r>
        <w:rPr>
          <w:rFonts w:ascii="Arial" w:hAnsi="Arial" w:eastAsia="微软雅黑" w:cs="Arial"/>
          <w:color w:val="666666"/>
          <w:lang w:val="en"/>
        </w:rPr>
        <w:t>Ø  企业法人单位提交有效的营业执照副本的复印件；</w:t>
      </w:r>
    </w:p>
    <w:p>
      <w:pPr>
        <w:pStyle w:val="124"/>
        <w:shd w:val="clear" w:color="auto" w:fill="FFFFFF"/>
        <w:spacing w:before="75" w:after="75" w:line="360" w:lineRule="atLeast"/>
        <w:ind w:left="900" w:firstLine="480"/>
        <w:rPr>
          <w:rFonts w:ascii="Arial" w:hAnsi="Arial" w:eastAsia="微软雅黑" w:cs="Arial"/>
          <w:color w:val="666666"/>
          <w:lang w:val="en"/>
        </w:rPr>
      </w:pPr>
      <w:r>
        <w:rPr>
          <w:rFonts w:ascii="Arial" w:hAnsi="Arial" w:eastAsia="微软雅黑" w:cs="Arial"/>
          <w:color w:val="666666"/>
          <w:lang w:val="en"/>
        </w:rPr>
        <w:t>Ø  事业法人单位提交有效的事业法人证书的复印件；</w:t>
      </w:r>
    </w:p>
    <w:p>
      <w:pPr>
        <w:pStyle w:val="124"/>
        <w:shd w:val="clear" w:color="auto" w:fill="FFFFFF"/>
        <w:spacing w:before="75" w:after="75" w:line="360" w:lineRule="atLeast"/>
        <w:ind w:left="900" w:firstLine="480"/>
        <w:rPr>
          <w:rFonts w:ascii="Arial" w:hAnsi="Arial" w:eastAsia="微软雅黑" w:cs="Arial"/>
          <w:color w:val="666666"/>
          <w:lang w:val="en"/>
        </w:rPr>
      </w:pPr>
      <w:r>
        <w:rPr>
          <w:rFonts w:ascii="Arial" w:hAnsi="Arial" w:eastAsia="微软雅黑" w:cs="Arial"/>
          <w:color w:val="666666"/>
          <w:lang w:val="en"/>
        </w:rPr>
        <w:t>Ø  社团法人单位提交民政部门出具的有效的社团法人证书的复印件；</w:t>
      </w:r>
    </w:p>
    <w:p>
      <w:pPr>
        <w:pStyle w:val="124"/>
        <w:shd w:val="clear" w:color="auto" w:fill="FFFFFF"/>
        <w:spacing w:before="75" w:after="75" w:line="360" w:lineRule="atLeast"/>
        <w:ind w:left="900" w:firstLine="480"/>
        <w:rPr>
          <w:rFonts w:ascii="Arial" w:hAnsi="Arial" w:eastAsia="微软雅黑" w:cs="Arial"/>
          <w:color w:val="666666"/>
          <w:lang w:val="en"/>
        </w:rPr>
      </w:pPr>
      <w:r>
        <w:rPr>
          <w:rFonts w:ascii="Arial" w:hAnsi="Arial" w:eastAsia="微软雅黑" w:cs="Arial"/>
          <w:color w:val="666666"/>
          <w:lang w:val="en"/>
        </w:rPr>
        <w:t>Ø  其他组织提交工商管理机关或民政部门出具的证明文件复印件；</w:t>
      </w:r>
    </w:p>
    <w:p>
      <w:pPr>
        <w:pStyle w:val="124"/>
        <w:shd w:val="clear" w:color="auto" w:fill="FFFFFF"/>
        <w:spacing w:before="75" w:after="75" w:line="360" w:lineRule="atLeast"/>
        <w:ind w:left="900" w:firstLine="480"/>
        <w:rPr>
          <w:rFonts w:ascii="Arial" w:hAnsi="Arial" w:eastAsia="微软雅黑" w:cs="Arial"/>
          <w:color w:val="666666"/>
          <w:lang w:val="en"/>
        </w:rPr>
      </w:pPr>
      <w:r>
        <w:rPr>
          <w:rFonts w:ascii="Arial" w:hAnsi="Arial" w:eastAsia="微软雅黑" w:cs="Arial"/>
          <w:color w:val="666666"/>
          <w:lang w:val="en"/>
        </w:rPr>
        <w:t>Ø  自然人申请的，提交身份证或护照等有效证明的复印件（本人签名）。</w:t>
      </w:r>
    </w:p>
    <w:p>
      <w:pPr>
        <w:pStyle w:val="82"/>
        <w:shd w:val="clear" w:color="auto" w:fill="FFFFFF"/>
        <w:spacing w:before="75" w:after="75" w:line="360" w:lineRule="atLeast"/>
        <w:ind w:firstLine="480"/>
        <w:rPr>
          <w:rFonts w:ascii="Arial" w:hAnsi="Arial" w:eastAsia="微软雅黑" w:cs="Arial"/>
          <w:color w:val="666666"/>
          <w:lang w:val="en"/>
        </w:rPr>
      </w:pPr>
      <w:r>
        <w:rPr>
          <w:rFonts w:ascii="Arial" w:hAnsi="Arial" w:eastAsia="微软雅黑" w:cs="Arial"/>
          <w:color w:val="666666"/>
          <w:lang w:val="en"/>
        </w:rPr>
        <w:t>3、经办人身份证明文件复印件，加盖公章及签名一份</w:t>
      </w:r>
    </w:p>
    <w:p>
      <w:pPr>
        <w:pStyle w:val="82"/>
        <w:shd w:val="clear" w:color="auto" w:fill="FFFFFF"/>
        <w:spacing w:before="75" w:after="75" w:line="360" w:lineRule="atLeast"/>
        <w:ind w:firstLine="480"/>
        <w:rPr>
          <w:rFonts w:ascii="Arial" w:hAnsi="Arial" w:eastAsia="微软雅黑" w:cs="Arial"/>
          <w:color w:val="666666"/>
          <w:lang w:val="en"/>
        </w:rPr>
      </w:pPr>
      <w:r>
        <w:rPr>
          <w:rFonts w:ascii="Arial" w:hAnsi="Arial" w:eastAsia="微软雅黑" w:cs="Arial"/>
          <w:color w:val="666666"/>
          <w:lang w:val="en"/>
        </w:rPr>
        <w:t>注：申请人应在申请表中如实填写联系人等相关信息，联系人请写全名，且需由联系人本人办理，并提交其身份证明文件复印件，加盖公章及签名。相关文件见附件1、2</w:t>
      </w:r>
    </w:p>
    <w:p>
      <w:pPr>
        <w:pStyle w:val="82"/>
        <w:shd w:val="clear" w:color="auto" w:fill="FFFFFF"/>
        <w:spacing w:before="75" w:after="75" w:line="360" w:lineRule="atLeast"/>
        <w:ind w:firstLine="480"/>
        <w:rPr>
          <w:rFonts w:ascii="Arial" w:hAnsi="Arial" w:eastAsia="微软雅黑" w:cs="Arial"/>
          <w:color w:val="666666"/>
          <w:lang w:val="en"/>
        </w:rPr>
      </w:pPr>
      <w:r>
        <w:rPr>
          <w:rFonts w:ascii="Arial" w:hAnsi="Arial" w:eastAsia="微软雅黑" w:cs="Arial"/>
          <w:color w:val="666666"/>
          <w:lang w:val="en"/>
        </w:rPr>
        <w:t>4、软件源代码一份</w:t>
      </w:r>
    </w:p>
    <w:p>
      <w:pPr>
        <w:pStyle w:val="82"/>
        <w:shd w:val="clear" w:color="auto" w:fill="FFFFFF"/>
        <w:spacing w:before="75" w:after="75" w:line="360" w:lineRule="atLeast"/>
        <w:ind w:firstLine="480"/>
        <w:rPr>
          <w:rFonts w:ascii="Arial" w:hAnsi="Arial" w:eastAsia="微软雅黑" w:cs="Arial"/>
          <w:color w:val="666666"/>
          <w:lang w:val="en"/>
        </w:rPr>
      </w:pPr>
      <w:r>
        <w:rPr>
          <w:rFonts w:ascii="Arial" w:hAnsi="Arial" w:eastAsia="微软雅黑" w:cs="Arial"/>
          <w:color w:val="666666"/>
          <w:lang w:val="en"/>
        </w:rPr>
        <w:t>注：</w:t>
      </w:r>
    </w:p>
    <w:p>
      <w:pPr>
        <w:pStyle w:val="124"/>
        <w:shd w:val="clear" w:color="auto" w:fill="FFFFFF"/>
        <w:spacing w:before="75" w:after="75" w:line="360" w:lineRule="atLeast"/>
        <w:ind w:left="900" w:firstLine="480"/>
        <w:rPr>
          <w:rFonts w:ascii="Arial" w:hAnsi="Arial" w:eastAsia="微软雅黑" w:cs="Arial"/>
          <w:color w:val="666666"/>
          <w:lang w:val="en"/>
        </w:rPr>
      </w:pPr>
      <w:r>
        <w:rPr>
          <w:rFonts w:ascii="Arial" w:hAnsi="Arial" w:eastAsia="微软雅黑" w:cs="Arial"/>
          <w:color w:val="666666"/>
          <w:lang w:val="en"/>
        </w:rPr>
        <w:t>Ø  源程序总量超过3000行请按照前、后各连续30页,共60页提交，页码按照1-60连续编排页码；(源程序总量少于3000行请全部提交；</w:t>
      </w:r>
    </w:p>
    <w:p>
      <w:pPr>
        <w:pStyle w:val="124"/>
        <w:shd w:val="clear" w:color="auto" w:fill="FFFFFF"/>
        <w:spacing w:before="75" w:after="75" w:line="360" w:lineRule="atLeast"/>
        <w:ind w:left="900" w:firstLine="480"/>
        <w:rPr>
          <w:rFonts w:ascii="Arial" w:hAnsi="Arial" w:eastAsia="微软雅黑" w:cs="Arial"/>
          <w:color w:val="666666"/>
          <w:lang w:val="en"/>
        </w:rPr>
      </w:pPr>
      <w:r>
        <w:rPr>
          <w:rFonts w:ascii="Arial" w:hAnsi="Arial" w:eastAsia="微软雅黑" w:cs="Arial"/>
          <w:color w:val="666666"/>
          <w:lang w:val="en"/>
        </w:rPr>
        <w:t>Ø  </w:t>
      </w:r>
      <w:r>
        <w:rPr>
          <w:rFonts w:ascii="Arial" w:hAnsi="Arial" w:eastAsia="微软雅黑" w:cs="Arial"/>
          <w:color w:val="FF0000"/>
          <w:lang w:val="en"/>
        </w:rPr>
        <w:t xml:space="preserve">源程序排版要求每页不少于50行有效代码(结束页除外) </w:t>
      </w:r>
      <w:r>
        <w:rPr>
          <w:rFonts w:ascii="Arial" w:hAnsi="Arial" w:eastAsia="微软雅黑" w:cs="Arial"/>
          <w:color w:val="666666"/>
          <w:lang w:val="en"/>
        </w:rPr>
        <w:t>；</w:t>
      </w:r>
    </w:p>
    <w:p>
      <w:pPr>
        <w:pStyle w:val="124"/>
        <w:shd w:val="clear" w:color="auto" w:fill="FFFFFF"/>
        <w:spacing w:before="75" w:after="75" w:line="360" w:lineRule="atLeast"/>
        <w:ind w:left="900" w:firstLine="480"/>
        <w:rPr>
          <w:rFonts w:ascii="Arial" w:hAnsi="Arial" w:eastAsia="微软雅黑" w:cs="Arial"/>
          <w:color w:val="FF0000"/>
          <w:lang w:val="en"/>
        </w:rPr>
      </w:pPr>
      <w:r>
        <w:rPr>
          <w:rFonts w:ascii="Arial" w:hAnsi="Arial" w:eastAsia="微软雅黑" w:cs="Arial"/>
          <w:color w:val="FF0000"/>
          <w:lang w:val="en"/>
        </w:rPr>
        <w:t>Ø  源程序应在页眉上标注相应的软件名称和版本号，右上角应标注页码，页脚要注明著作权人全称；</w:t>
      </w:r>
    </w:p>
    <w:p>
      <w:pPr>
        <w:pStyle w:val="124"/>
        <w:shd w:val="clear" w:color="auto" w:fill="FFFFFF"/>
        <w:spacing w:before="75" w:after="75" w:line="360" w:lineRule="atLeast"/>
        <w:ind w:left="900" w:firstLine="480"/>
        <w:rPr>
          <w:rFonts w:hint="eastAsia" w:ascii="Arial" w:hAnsi="Arial" w:eastAsia="微软雅黑" w:cs="Arial"/>
          <w:color w:val="FF0000"/>
          <w:highlight w:val="yellow"/>
          <w:lang w:val="en" w:eastAsia="zh-CN"/>
        </w:rPr>
      </w:pPr>
      <w:r>
        <w:rPr>
          <w:rFonts w:ascii="Arial" w:hAnsi="Arial" w:eastAsia="微软雅黑" w:cs="Arial"/>
          <w:color w:val="666666"/>
          <w:lang w:val="en"/>
        </w:rPr>
        <w:t>Ø  </w:t>
      </w:r>
      <w:r>
        <w:rPr>
          <w:rFonts w:ascii="Arial" w:hAnsi="Arial" w:eastAsia="微软雅黑" w:cs="Arial"/>
          <w:color w:val="FF0000"/>
          <w:lang w:val="en"/>
        </w:rPr>
        <w:t>源代码中涉及的软件名称、著作权人名称、版本号一定要和申请表里的一致。如出现作者，版权声明信息均要和申请表上保持一致（包括英文author和copyright声明信息）；</w:t>
      </w:r>
      <w:r>
        <w:rPr>
          <w:rFonts w:ascii="Arial" w:hAnsi="Arial" w:eastAsia="微软雅黑" w:cs="Arial"/>
          <w:color w:val="FF0000"/>
          <w:highlight w:val="yellow"/>
          <w:lang w:val="en"/>
        </w:rPr>
        <w:t>author和copyright声明信息</w:t>
      </w:r>
      <w:r>
        <w:rPr>
          <w:rFonts w:hint="eastAsia" w:ascii="Arial" w:hAnsi="Arial" w:eastAsia="微软雅黑" w:cs="Arial"/>
          <w:color w:val="FF0000"/>
          <w:highlight w:val="yellow"/>
          <w:lang w:val="en"/>
        </w:rPr>
        <w:t>时间信息全部删除</w:t>
      </w:r>
      <w:r>
        <w:rPr>
          <w:rFonts w:hint="eastAsia" w:ascii="Arial" w:hAnsi="Arial" w:eastAsia="微软雅黑" w:cs="Arial"/>
          <w:color w:val="FF0000"/>
          <w:highlight w:val="yellow"/>
          <w:lang w:val="en" w:eastAsia="zh-CN"/>
        </w:rPr>
        <w:t>，源码中出现的代码生成时间全部删除。</w:t>
      </w:r>
    </w:p>
    <w:p>
      <w:pPr>
        <w:pStyle w:val="124"/>
        <w:shd w:val="clear" w:color="auto" w:fill="FFFFFF"/>
        <w:spacing w:before="75" w:after="75" w:line="360" w:lineRule="atLeast"/>
        <w:ind w:left="900" w:firstLine="480"/>
        <w:rPr>
          <w:rFonts w:hint="eastAsia" w:ascii="Arial" w:hAnsi="Arial" w:eastAsia="微软雅黑" w:cs="Arial"/>
          <w:color w:val="FF0000"/>
          <w:highlight w:val="yellow"/>
          <w:lang w:val="en" w:eastAsia="zh-CN"/>
        </w:rPr>
      </w:pPr>
      <w:r>
        <w:rPr>
          <w:rFonts w:hint="eastAsia" w:ascii="Arial" w:hAnsi="Arial" w:eastAsia="微软雅黑" w:cs="Arial"/>
          <w:color w:val="FF0000"/>
          <w:highlight w:val="yellow"/>
          <w:lang w:val="en" w:eastAsia="zh-CN"/>
        </w:rPr>
        <w:t>源码尾部必须为结束标识。不得是未结束的源码。</w:t>
      </w:r>
    </w:p>
    <w:p>
      <w:pPr>
        <w:pStyle w:val="124"/>
        <w:shd w:val="clear" w:color="auto" w:fill="FFFFFF"/>
        <w:spacing w:before="75" w:after="75" w:line="360" w:lineRule="atLeast"/>
        <w:ind w:left="900" w:firstLine="480"/>
        <w:rPr>
          <w:rFonts w:ascii="Arial" w:hAnsi="Arial" w:eastAsia="微软雅黑" w:cs="Arial"/>
          <w:color w:val="666666"/>
          <w:lang w:val="en"/>
        </w:rPr>
      </w:pPr>
      <w:r>
        <w:rPr>
          <w:rFonts w:ascii="Arial" w:hAnsi="Arial" w:eastAsia="微软雅黑" w:cs="Arial"/>
          <w:color w:val="666666"/>
          <w:lang w:val="en"/>
        </w:rPr>
        <w:t>Ø  A4纸单面黑白打印。</w:t>
      </w:r>
    </w:p>
    <w:p>
      <w:pPr>
        <w:pStyle w:val="82"/>
        <w:shd w:val="clear" w:color="auto" w:fill="FFFFFF"/>
        <w:spacing w:before="75" w:after="75" w:line="360" w:lineRule="atLeast"/>
        <w:ind w:firstLine="480"/>
        <w:rPr>
          <w:rFonts w:ascii="Arial" w:hAnsi="Arial" w:eastAsia="微软雅黑" w:cs="Arial"/>
          <w:color w:val="666666"/>
          <w:lang w:val="en"/>
        </w:rPr>
      </w:pPr>
      <w:r>
        <w:rPr>
          <w:rFonts w:ascii="Arial" w:hAnsi="Arial" w:eastAsia="微软雅黑" w:cs="Arial"/>
          <w:color w:val="666666"/>
          <w:lang w:val="en"/>
        </w:rPr>
        <w:t>5、软件文档一份(如:用户操作手册、设计说明书、使用说明书等任选一种)</w:t>
      </w:r>
    </w:p>
    <w:p>
      <w:pPr>
        <w:pStyle w:val="82"/>
        <w:shd w:val="clear" w:color="auto" w:fill="FFFFFF"/>
        <w:spacing w:before="75" w:after="75" w:line="360" w:lineRule="atLeast"/>
        <w:ind w:firstLine="480"/>
        <w:rPr>
          <w:rFonts w:ascii="Arial" w:hAnsi="Arial" w:eastAsia="微软雅黑" w:cs="Arial"/>
          <w:color w:val="666666"/>
          <w:lang w:val="en"/>
        </w:rPr>
      </w:pPr>
      <w:r>
        <w:rPr>
          <w:rFonts w:ascii="Arial" w:hAnsi="Arial" w:eastAsia="微软雅黑" w:cs="Arial"/>
          <w:color w:val="666666"/>
          <w:lang w:val="en"/>
        </w:rPr>
        <w:t>注：</w:t>
      </w:r>
    </w:p>
    <w:p>
      <w:pPr>
        <w:pStyle w:val="124"/>
        <w:shd w:val="clear" w:color="auto" w:fill="FFFFFF"/>
        <w:spacing w:before="75" w:after="75" w:line="360" w:lineRule="atLeast"/>
        <w:ind w:left="900" w:firstLine="480"/>
        <w:rPr>
          <w:rFonts w:hint="default" w:ascii="Arial" w:hAnsi="Arial" w:eastAsia="微软雅黑" w:cs="Arial"/>
          <w:color w:val="FF0000"/>
          <w:lang w:val="en-US" w:eastAsia="zh-CN"/>
        </w:rPr>
      </w:pPr>
      <w:r>
        <w:rPr>
          <w:rFonts w:ascii="Arial" w:hAnsi="Arial" w:eastAsia="微软雅黑" w:cs="Arial"/>
          <w:color w:val="666666"/>
          <w:lang w:val="en"/>
        </w:rPr>
        <w:t>Ø  </w:t>
      </w:r>
      <w:r>
        <w:rPr>
          <w:rFonts w:ascii="Arial" w:hAnsi="Arial" w:eastAsia="微软雅黑" w:cs="Arial"/>
          <w:color w:val="FF0000"/>
          <w:lang w:val="en"/>
        </w:rPr>
        <w:t>文档需按前、后各连续30页,共60页，页码按照1-60连续编排(不足60页全部提交）；</w:t>
      </w:r>
      <w:r>
        <w:rPr>
          <w:rFonts w:hint="eastAsia" w:ascii="Arial" w:hAnsi="Arial" w:eastAsia="微软雅黑" w:cs="Arial"/>
          <w:color w:val="FF0000"/>
          <w:lang w:val="en" w:eastAsia="zh-CN"/>
        </w:rPr>
        <w:t>源码中的总页数为</w:t>
      </w:r>
      <w:r>
        <w:rPr>
          <w:rFonts w:hint="eastAsia" w:ascii="Arial" w:hAnsi="Arial" w:eastAsia="微软雅黑" w:cs="Arial"/>
          <w:color w:val="FF0000"/>
          <w:lang w:val="en-US" w:eastAsia="zh-CN"/>
        </w:rPr>
        <w:t>60页。前30页与后30页中的页面总数都是60.</w:t>
      </w:r>
    </w:p>
    <w:p>
      <w:pPr>
        <w:pStyle w:val="124"/>
        <w:shd w:val="clear" w:color="auto" w:fill="FFFFFF"/>
        <w:spacing w:before="75" w:after="75" w:line="360" w:lineRule="atLeast"/>
        <w:ind w:left="900" w:firstLine="480"/>
        <w:rPr>
          <w:rFonts w:ascii="Arial" w:hAnsi="Arial" w:eastAsia="微软雅黑" w:cs="Arial"/>
          <w:color w:val="666666"/>
          <w:lang w:val="en"/>
        </w:rPr>
      </w:pPr>
      <w:r>
        <w:rPr>
          <w:rFonts w:ascii="Arial" w:hAnsi="Arial" w:eastAsia="微软雅黑" w:cs="Arial"/>
          <w:color w:val="666666"/>
          <w:lang w:val="en"/>
        </w:rPr>
        <w:t>Ø  文档要求配相关流程图或功能界面图；用户操作手册须含有详细的登录界面、操作步骤截图及文字描述。设计说明书须含有详细的软件结构图、各个功能的流程图、逻辑框图，介绍软件总体设计，接口设计，模块名称功能，函数名称功能，算法，运行设计等内容。</w:t>
      </w:r>
    </w:p>
    <w:p>
      <w:pPr>
        <w:pStyle w:val="124"/>
        <w:shd w:val="clear" w:color="auto" w:fill="FFFFFF"/>
        <w:spacing w:before="75" w:after="75" w:line="360" w:lineRule="atLeast"/>
        <w:ind w:left="900" w:firstLine="480"/>
        <w:rPr>
          <w:rFonts w:ascii="Arial" w:hAnsi="Arial" w:eastAsia="微软雅黑" w:cs="Arial"/>
          <w:color w:val="666666"/>
          <w:lang w:val="en"/>
        </w:rPr>
      </w:pPr>
      <w:r>
        <w:rPr>
          <w:rFonts w:ascii="Arial" w:hAnsi="Arial" w:eastAsia="微软雅黑" w:cs="Arial"/>
          <w:color w:val="666666"/>
          <w:lang w:val="en"/>
        </w:rPr>
        <w:t>Ø  </w:t>
      </w:r>
      <w:r>
        <w:rPr>
          <w:rFonts w:ascii="Arial" w:hAnsi="Arial" w:eastAsia="微软雅黑" w:cs="Arial"/>
          <w:color w:val="FF0000"/>
          <w:lang w:val="en"/>
        </w:rPr>
        <w:t>文档排版时应在页眉上标注相应的软件名称和版本号，右上角应标注页码，页脚要注明著作权人全称；</w:t>
      </w:r>
    </w:p>
    <w:p>
      <w:pPr>
        <w:pStyle w:val="124"/>
        <w:shd w:val="clear" w:color="auto" w:fill="FFFFFF"/>
        <w:spacing w:before="75" w:after="75" w:line="360" w:lineRule="atLeast"/>
        <w:ind w:left="900" w:firstLine="480"/>
        <w:rPr>
          <w:rFonts w:ascii="Arial" w:hAnsi="Arial" w:eastAsia="微软雅黑" w:cs="Arial"/>
          <w:color w:val="666666"/>
          <w:lang w:val="en"/>
        </w:rPr>
      </w:pPr>
      <w:r>
        <w:rPr>
          <w:rFonts w:ascii="Arial" w:hAnsi="Arial" w:eastAsia="微软雅黑" w:cs="Arial"/>
          <w:color w:val="666666"/>
          <w:lang w:val="en"/>
        </w:rPr>
        <w:t>Ø  </w:t>
      </w:r>
      <w:r>
        <w:rPr>
          <w:rFonts w:ascii="Arial" w:hAnsi="Arial" w:eastAsia="微软雅黑" w:cs="Arial"/>
          <w:color w:val="FF0000"/>
          <w:lang w:val="en"/>
        </w:rPr>
        <w:t>用户手册中涉及的软件名称、著作权人名称、版本号一定要和申请表里的一致（包括页眉页脚、文字描述以及界面图中）。</w:t>
      </w:r>
    </w:p>
    <w:p>
      <w:pPr>
        <w:pStyle w:val="124"/>
        <w:shd w:val="clear" w:color="auto" w:fill="FFFFFF"/>
        <w:spacing w:before="75" w:after="75" w:line="360" w:lineRule="atLeast"/>
        <w:ind w:left="900" w:firstLine="480"/>
        <w:rPr>
          <w:rFonts w:ascii="Arial" w:hAnsi="Arial" w:eastAsia="微软雅黑" w:cs="Arial"/>
          <w:color w:val="666666"/>
          <w:lang w:val="en"/>
        </w:rPr>
      </w:pPr>
      <w:r>
        <w:rPr>
          <w:rFonts w:ascii="Arial" w:hAnsi="Arial" w:eastAsia="微软雅黑" w:cs="Arial"/>
          <w:color w:val="666666"/>
          <w:lang w:val="en"/>
        </w:rPr>
        <w:t>Ø  A4纸单面黑白打印；</w:t>
      </w:r>
    </w:p>
    <w:p>
      <w:pPr>
        <w:pStyle w:val="82"/>
        <w:shd w:val="clear" w:color="auto" w:fill="FFFFFF"/>
        <w:spacing w:line="360" w:lineRule="atLeast"/>
        <w:ind w:firstLine="480"/>
        <w:rPr>
          <w:rFonts w:ascii="Arial" w:hAnsi="Arial" w:eastAsia="微软雅黑" w:cs="Arial"/>
          <w:color w:val="666666"/>
          <w:lang w:val="en"/>
        </w:rPr>
      </w:pPr>
      <w:r>
        <w:rPr>
          <w:rFonts w:ascii="Arial" w:hAnsi="Arial" w:eastAsia="微软雅黑" w:cs="Arial"/>
          <w:color w:val="666666"/>
          <w:lang w:val="en"/>
        </w:rPr>
        <w:t>7、《</w:t>
      </w:r>
      <w:r>
        <w:fldChar w:fldCharType="begin"/>
      </w:r>
      <w:r>
        <w:instrText xml:space="preserve"> HYPERLINK "http://www.ssia.org.cn/userlist/admin/data/userpic/1539672184126.doc" \t "_blank" \o "著作权GPL声明.doc" </w:instrText>
      </w:r>
      <w:r>
        <w:fldChar w:fldCharType="separate"/>
      </w:r>
      <w:r>
        <w:rPr>
          <w:rStyle w:val="92"/>
          <w:rFonts w:ascii="Arial" w:hAnsi="Arial" w:eastAsia="微软雅黑" w:cs="Arial"/>
          <w:color w:val="444444"/>
          <w:lang w:val="en"/>
        </w:rPr>
        <w:t>著作权GPL声明</w:t>
      </w:r>
      <w:r>
        <w:rPr>
          <w:rStyle w:val="92"/>
          <w:rFonts w:ascii="Arial" w:hAnsi="Arial" w:eastAsia="微软雅黑" w:cs="Arial"/>
          <w:color w:val="444444"/>
          <w:lang w:val="en"/>
        </w:rPr>
        <w:fldChar w:fldCharType="end"/>
      </w:r>
      <w:r>
        <w:rPr>
          <w:rFonts w:ascii="Arial" w:hAnsi="Arial" w:eastAsia="微软雅黑" w:cs="Arial"/>
          <w:color w:val="666666"/>
          <w:lang w:val="en"/>
        </w:rPr>
        <w:t>》加盖公章一份</w:t>
      </w:r>
    </w:p>
    <w:p>
      <w:pPr>
        <w:pStyle w:val="82"/>
        <w:shd w:val="clear" w:color="auto" w:fill="FFFFFF"/>
        <w:spacing w:before="75" w:after="75" w:line="360" w:lineRule="atLeast"/>
        <w:ind w:firstLine="480"/>
        <w:rPr>
          <w:rFonts w:ascii="Arial" w:hAnsi="Arial" w:eastAsia="微软雅黑" w:cs="Arial"/>
          <w:color w:val="666666"/>
          <w:lang w:val="en"/>
        </w:rPr>
      </w:pPr>
      <w:r>
        <w:rPr>
          <w:rFonts w:ascii="Arial" w:hAnsi="Arial" w:eastAsia="微软雅黑" w:cs="Arial"/>
          <w:color w:val="666666"/>
          <w:lang w:val="en"/>
        </w:rPr>
        <w:t>注：如软件是在linux平台上以GCC开发的情况下需提供本项材料。</w:t>
      </w:r>
    </w:p>
    <w:p>
      <w:pPr>
        <w:pStyle w:val="82"/>
        <w:shd w:val="clear" w:color="auto" w:fill="FFFFFF"/>
        <w:spacing w:line="360" w:lineRule="atLeast"/>
        <w:ind w:left="420"/>
        <w:rPr>
          <w:rFonts w:ascii="Arial" w:hAnsi="Arial" w:eastAsia="微软雅黑" w:cs="Arial"/>
          <w:color w:val="666666"/>
          <w:lang w:val="en"/>
        </w:rPr>
      </w:pPr>
      <w:r>
        <w:rPr>
          <w:rFonts w:ascii="Arial" w:hAnsi="Arial" w:eastAsia="微软雅黑" w:cs="Arial"/>
          <w:color w:val="666666"/>
          <w:lang w:val="en"/>
        </w:rPr>
        <w:t>10、《</w:t>
      </w:r>
      <w:r>
        <w:fldChar w:fldCharType="begin"/>
      </w:r>
      <w:r>
        <w:instrText xml:space="preserve"> HYPERLINK "http://www.ssia.org.cn/userlist/admin/data/userpic/1539672475136.doc" \t "_blank" \o "著作权登记代理合同.doc" </w:instrText>
      </w:r>
      <w:r>
        <w:fldChar w:fldCharType="separate"/>
      </w:r>
      <w:r>
        <w:rPr>
          <w:rStyle w:val="92"/>
          <w:rFonts w:ascii="Arial" w:hAnsi="Arial" w:eastAsia="微软雅黑" w:cs="Arial"/>
          <w:color w:val="444444"/>
          <w:lang w:val="en"/>
        </w:rPr>
        <w:t>著作权登记代理合同</w:t>
      </w:r>
      <w:r>
        <w:rPr>
          <w:rStyle w:val="92"/>
          <w:rFonts w:ascii="Arial" w:hAnsi="Arial" w:eastAsia="微软雅黑" w:cs="Arial"/>
          <w:color w:val="444444"/>
          <w:lang w:val="en"/>
        </w:rPr>
        <w:fldChar w:fldCharType="end"/>
      </w:r>
      <w:r>
        <w:rPr>
          <w:rFonts w:ascii="Arial" w:hAnsi="Arial" w:eastAsia="微软雅黑" w:cs="Arial"/>
          <w:color w:val="666666"/>
          <w:lang w:val="en"/>
        </w:rPr>
        <w:t>》</w:t>
      </w:r>
    </w:p>
    <w:p>
      <w:pPr>
        <w:pStyle w:val="82"/>
        <w:shd w:val="clear" w:color="auto" w:fill="FFFFFF"/>
        <w:spacing w:before="75" w:after="75" w:line="360" w:lineRule="atLeast"/>
        <w:ind w:left="420"/>
        <w:rPr>
          <w:rFonts w:ascii="Arial" w:hAnsi="Arial" w:eastAsia="微软雅黑" w:cs="Arial"/>
          <w:color w:val="666666"/>
          <w:lang w:val="en"/>
        </w:rPr>
      </w:pPr>
      <w:r>
        <w:rPr>
          <w:rFonts w:ascii="Arial" w:hAnsi="Arial" w:eastAsia="微软雅黑" w:cs="Arial"/>
          <w:color w:val="666666"/>
          <w:lang w:val="en"/>
        </w:rPr>
        <w:t>注：因付款需要或其它原因需要签订代理合同的需提交本项材料。</w:t>
      </w:r>
    </w:p>
    <w:p>
      <w:pPr>
        <w:pStyle w:val="82"/>
        <w:shd w:val="clear" w:color="auto" w:fill="FFFFFF"/>
        <w:spacing w:before="75" w:after="75" w:line="360" w:lineRule="atLeast"/>
        <w:ind w:firstLine="480" w:firstLineChars="200"/>
        <w:rPr>
          <w:rFonts w:ascii="Arial" w:hAnsi="Arial" w:eastAsia="微软雅黑" w:cs="Arial"/>
          <w:color w:val="666666"/>
          <w:lang w:val="en"/>
        </w:rPr>
      </w:pPr>
      <w:r>
        <w:rPr>
          <w:rFonts w:ascii="Arial" w:hAnsi="Arial" w:eastAsia="微软雅黑" w:cs="Arial"/>
          <w:color w:val="666666"/>
          <w:lang w:val="en"/>
        </w:rPr>
        <w:t>以上材料不需要装订，A4纸黑白单面打/复印</w:t>
      </w:r>
    </w:p>
    <w:p>
      <w:pPr>
        <w:pStyle w:val="3"/>
      </w:pPr>
      <w:bookmarkStart w:id="5" w:name="_Toc1002443015"/>
      <w:r>
        <w:t>付款和付款账号</w:t>
      </w:r>
      <w:bookmarkEnd w:id="5"/>
    </w:p>
    <w:p>
      <w:pPr>
        <w:pStyle w:val="82"/>
        <w:shd w:val="clear" w:color="auto" w:fill="FFFFFF"/>
        <w:spacing w:before="75" w:after="75" w:line="360" w:lineRule="atLeast"/>
        <w:ind w:firstLine="480"/>
        <w:rPr>
          <w:rFonts w:ascii="Arial" w:hAnsi="Arial" w:eastAsia="微软雅黑" w:cs="Arial"/>
          <w:color w:val="666666"/>
          <w:szCs w:val="24"/>
          <w:lang w:val="en"/>
        </w:rPr>
      </w:pPr>
      <w:r>
        <w:rPr>
          <w:rFonts w:ascii="Arial" w:hAnsi="Arial" w:eastAsia="微软雅黑" w:cs="Arial"/>
          <w:color w:val="666666"/>
          <w:lang w:val="en"/>
        </w:rPr>
        <w:t>客户根据自己选择的办理周期，请按照办理周期对应的费用缴纳。（办理周期和收费情况见著作权业务介绍）</w:t>
      </w:r>
    </w:p>
    <w:p>
      <w:pPr>
        <w:pStyle w:val="82"/>
        <w:shd w:val="clear" w:color="auto" w:fill="FFFFFF"/>
        <w:spacing w:before="75" w:after="75" w:line="360" w:lineRule="atLeast"/>
        <w:ind w:firstLine="480"/>
        <w:rPr>
          <w:rFonts w:ascii="Arial" w:hAnsi="Arial" w:eastAsia="微软雅黑" w:cs="Arial"/>
          <w:color w:val="666666"/>
          <w:lang w:val="en"/>
        </w:rPr>
      </w:pPr>
      <w:r>
        <w:rPr>
          <w:rFonts w:ascii="Arial" w:hAnsi="Arial" w:eastAsia="微软雅黑" w:cs="Arial"/>
          <w:color w:val="666666"/>
          <w:lang w:val="en"/>
        </w:rPr>
        <w:t>为方便各企业办理补贴，办理著作权登记业务的费用请转入以下专户：</w:t>
      </w:r>
    </w:p>
    <w:p>
      <w:pPr>
        <w:pStyle w:val="82"/>
        <w:shd w:val="clear" w:color="auto" w:fill="FFFFFF"/>
        <w:spacing w:before="75" w:after="75" w:line="360" w:lineRule="atLeast"/>
        <w:ind w:firstLine="480"/>
        <w:rPr>
          <w:rFonts w:ascii="Arial" w:hAnsi="Arial" w:eastAsia="微软雅黑" w:cs="Arial"/>
          <w:color w:val="666666"/>
          <w:lang w:val="en"/>
        </w:rPr>
      </w:pPr>
      <w:r>
        <w:rPr>
          <w:rFonts w:ascii="Arial" w:hAnsi="Arial" w:eastAsia="微软雅黑" w:cs="Arial"/>
          <w:color w:val="666666"/>
          <w:lang w:val="en"/>
        </w:rPr>
        <w:t>户  名：深圳市恒顺达知识产权代理有限公司</w:t>
      </w:r>
    </w:p>
    <w:p>
      <w:pPr>
        <w:pStyle w:val="82"/>
        <w:shd w:val="clear" w:color="auto" w:fill="FFFFFF"/>
        <w:spacing w:before="75" w:after="75" w:line="360" w:lineRule="atLeast"/>
        <w:ind w:firstLine="480"/>
        <w:rPr>
          <w:rFonts w:ascii="Arial" w:hAnsi="Arial" w:eastAsia="微软雅黑" w:cs="Arial"/>
          <w:color w:val="666666"/>
          <w:lang w:val="en"/>
        </w:rPr>
      </w:pPr>
      <w:r>
        <w:rPr>
          <w:rFonts w:ascii="Arial" w:hAnsi="Arial" w:eastAsia="微软雅黑" w:cs="Arial"/>
          <w:color w:val="666666"/>
          <w:lang w:val="en"/>
        </w:rPr>
        <w:t>帐  号：767 960 099 619</w:t>
      </w:r>
    </w:p>
    <w:p>
      <w:pPr>
        <w:pStyle w:val="82"/>
        <w:shd w:val="clear" w:color="auto" w:fill="FFFFFF"/>
        <w:spacing w:before="75" w:after="75" w:line="360" w:lineRule="atLeast"/>
        <w:ind w:firstLine="480"/>
        <w:rPr>
          <w:rFonts w:ascii="Arial" w:hAnsi="Arial" w:eastAsia="微软雅黑" w:cs="Arial"/>
          <w:color w:val="666666"/>
          <w:lang w:val="en"/>
        </w:rPr>
      </w:pPr>
      <w:r>
        <w:rPr>
          <w:rFonts w:ascii="Arial" w:hAnsi="Arial" w:eastAsia="微软雅黑" w:cs="Arial"/>
          <w:color w:val="666666"/>
          <w:lang w:val="en"/>
        </w:rPr>
        <w:t>开户行：中行荔园支行</w:t>
      </w:r>
    </w:p>
    <w:p>
      <w:pPr>
        <w:pStyle w:val="82"/>
        <w:shd w:val="clear" w:color="auto" w:fill="FFFFFF"/>
        <w:spacing w:before="75" w:after="75" w:line="360" w:lineRule="atLeast"/>
        <w:rPr>
          <w:rFonts w:ascii="Arial" w:hAnsi="Arial" w:eastAsia="微软雅黑" w:cs="Arial"/>
          <w:color w:val="666666"/>
          <w:lang w:val="en"/>
        </w:rPr>
      </w:pPr>
      <w:r>
        <w:rPr>
          <w:rFonts w:ascii="Arial" w:hAnsi="Arial" w:eastAsia="微软雅黑" w:cs="Arial"/>
          <w:color w:val="666666"/>
          <w:lang w:val="en"/>
        </w:rPr>
        <w:t>(如企业需要开增值税专票，请将付款水单截图和开票信息发送至szssia@163.com和173760031@qq.com)</w:t>
      </w:r>
    </w:p>
    <w:p>
      <w:pPr>
        <w:pStyle w:val="3"/>
      </w:pPr>
      <w:bookmarkStart w:id="6" w:name="_Toc1622446014"/>
      <w:r>
        <w:t>联系方式</w:t>
      </w:r>
      <w:bookmarkEnd w:id="6"/>
    </w:p>
    <w:p>
      <w:pPr>
        <w:pStyle w:val="82"/>
        <w:shd w:val="clear" w:color="auto" w:fill="FFFFFF"/>
        <w:spacing w:before="75" w:after="75" w:line="360" w:lineRule="atLeast"/>
        <w:ind w:firstLine="480"/>
        <w:rPr>
          <w:rFonts w:ascii="Arial" w:hAnsi="Arial" w:eastAsia="微软雅黑" w:cs="Arial"/>
          <w:color w:val="666666"/>
          <w:szCs w:val="24"/>
          <w:lang w:val="en"/>
        </w:rPr>
      </w:pPr>
      <w:r>
        <w:rPr>
          <w:rFonts w:ascii="Arial" w:hAnsi="Arial" w:eastAsia="微软雅黑" w:cs="Arial"/>
          <w:color w:val="666666"/>
          <w:lang w:val="en"/>
        </w:rPr>
        <w:t>请企业准备齐全资料后递交至办事窗口，不建议快递方式，以避免因快递遗失给您带来不必要的损失。以下两个地址均可接收著作权申请材料。</w:t>
      </w:r>
    </w:p>
    <w:p>
      <w:pPr>
        <w:pStyle w:val="82"/>
        <w:shd w:val="clear" w:color="auto" w:fill="FFFFFF"/>
        <w:spacing w:before="75" w:after="75" w:line="360" w:lineRule="atLeast"/>
        <w:ind w:firstLine="480"/>
        <w:rPr>
          <w:rFonts w:ascii="Arial" w:hAnsi="Arial" w:eastAsia="微软雅黑" w:cs="Arial"/>
          <w:color w:val="666666"/>
          <w:lang w:val="en"/>
        </w:rPr>
      </w:pPr>
    </w:p>
    <w:p>
      <w:pPr>
        <w:pStyle w:val="82"/>
        <w:shd w:val="clear" w:color="auto" w:fill="FFFFFF"/>
        <w:spacing w:before="75" w:after="75" w:line="360" w:lineRule="atLeast"/>
        <w:ind w:firstLine="480"/>
        <w:rPr>
          <w:rFonts w:ascii="微软雅黑" w:hAnsi="微软雅黑" w:eastAsia="微软雅黑" w:cs="宋体"/>
          <w:color w:val="666666"/>
          <w:lang w:val="en"/>
        </w:rPr>
      </w:pPr>
      <w:r>
        <w:rPr>
          <w:rFonts w:hint="eastAsia" w:ascii="微软雅黑" w:hAnsi="微软雅黑" w:eastAsia="微软雅黑"/>
          <w:color w:val="666666"/>
          <w:lang w:val="en"/>
        </w:rPr>
        <w:t>地址A:</w:t>
      </w:r>
    </w:p>
    <w:p>
      <w:pPr>
        <w:pStyle w:val="82"/>
        <w:shd w:val="clear" w:color="auto" w:fill="FFFFFF"/>
        <w:spacing w:line="360" w:lineRule="atLeast"/>
        <w:ind w:firstLine="480"/>
        <w:rPr>
          <w:rFonts w:ascii="微软雅黑" w:hAnsi="微软雅黑" w:eastAsia="微软雅黑"/>
          <w:color w:val="666666"/>
          <w:lang w:val="en"/>
        </w:rPr>
      </w:pPr>
      <w:r>
        <w:rPr>
          <w:rFonts w:hint="eastAsia" w:ascii="微软雅黑" w:hAnsi="微软雅黑" w:eastAsia="微软雅黑"/>
          <w:color w:val="666666"/>
          <w:lang w:val="en"/>
        </w:rPr>
        <w:t>深圳市南山区高新区南区学府路海天一路深圳软件产业基地5栋A座602室</w:t>
      </w:r>
    </w:p>
    <w:p>
      <w:pPr>
        <w:pStyle w:val="82"/>
        <w:shd w:val="clear" w:color="auto" w:fill="FFFFFF"/>
        <w:spacing w:line="360" w:lineRule="atLeast"/>
        <w:ind w:firstLine="480"/>
        <w:rPr>
          <w:rFonts w:ascii="微软雅黑" w:hAnsi="微软雅黑" w:eastAsia="微软雅黑"/>
          <w:color w:val="666666"/>
          <w:lang w:val="en"/>
        </w:rPr>
      </w:pPr>
      <w:r>
        <w:rPr>
          <w:rFonts w:hint="eastAsia" w:ascii="微软雅黑" w:hAnsi="微软雅黑" w:eastAsia="微软雅黑"/>
          <w:color w:val="666666"/>
          <w:lang w:val="en"/>
        </w:rPr>
        <w:t>联系人：</w:t>
      </w:r>
    </w:p>
    <w:p>
      <w:pPr>
        <w:pStyle w:val="82"/>
        <w:shd w:val="clear" w:color="auto" w:fill="FFFFFF"/>
        <w:spacing w:line="360" w:lineRule="atLeast"/>
        <w:ind w:firstLine="480"/>
        <w:rPr>
          <w:rFonts w:ascii="微软雅黑" w:hAnsi="微软雅黑" w:eastAsia="微软雅黑"/>
          <w:color w:val="666666"/>
          <w:lang w:val="en"/>
        </w:rPr>
      </w:pPr>
      <w:r>
        <w:rPr>
          <w:rFonts w:hint="eastAsia" w:ascii="微软雅黑" w:hAnsi="微软雅黑" w:eastAsia="微软雅黑"/>
          <w:color w:val="666666"/>
          <w:lang w:val="en"/>
        </w:rPr>
        <w:t>宗红莉：0755-25322898 ；szssia@163.com</w:t>
      </w:r>
    </w:p>
    <w:p>
      <w:pPr>
        <w:pStyle w:val="82"/>
        <w:shd w:val="clear" w:color="auto" w:fill="FFFFFF"/>
        <w:spacing w:line="360" w:lineRule="atLeast"/>
        <w:ind w:firstLine="480"/>
        <w:rPr>
          <w:rFonts w:ascii="微软雅黑" w:hAnsi="微软雅黑" w:eastAsia="微软雅黑"/>
          <w:color w:val="666666"/>
          <w:lang w:val="en"/>
        </w:rPr>
      </w:pPr>
      <w:r>
        <w:rPr>
          <w:rFonts w:hint="eastAsia" w:ascii="微软雅黑" w:hAnsi="微软雅黑" w:eastAsia="微软雅黑"/>
          <w:color w:val="666666"/>
          <w:lang w:val="en"/>
        </w:rPr>
        <w:t>管    芯：0755-83554162 ：szssia@163.com</w:t>
      </w:r>
    </w:p>
    <w:p>
      <w:pPr>
        <w:pStyle w:val="82"/>
        <w:shd w:val="clear" w:color="auto" w:fill="FFFFFF"/>
        <w:spacing w:line="360" w:lineRule="atLeast"/>
        <w:ind w:firstLine="480"/>
        <w:rPr>
          <w:rFonts w:ascii="微软雅黑" w:hAnsi="微软雅黑" w:eastAsia="微软雅黑"/>
          <w:color w:val="666666"/>
          <w:lang w:val="en"/>
        </w:rPr>
      </w:pPr>
      <w:r>
        <w:rPr>
          <w:rFonts w:hint="eastAsia" w:ascii="微软雅黑" w:hAnsi="微软雅黑" w:eastAsia="微软雅黑"/>
          <w:color w:val="666666"/>
          <w:lang w:val="en"/>
        </w:rPr>
        <w:t>肖庆新：0755-83544163 ：szssia@163.com</w:t>
      </w:r>
    </w:p>
    <w:p>
      <w:pPr>
        <w:pStyle w:val="82"/>
        <w:shd w:val="clear" w:color="auto" w:fill="FFFFFF"/>
        <w:spacing w:line="360" w:lineRule="atLeast"/>
        <w:ind w:firstLine="480"/>
        <w:rPr>
          <w:rFonts w:ascii="微软雅黑" w:hAnsi="微软雅黑" w:eastAsia="微软雅黑"/>
          <w:color w:val="666666"/>
          <w:lang w:val="en"/>
        </w:rPr>
      </w:pPr>
      <w:r>
        <w:rPr>
          <w:rFonts w:hint="eastAsia" w:ascii="微软雅黑" w:hAnsi="微软雅黑" w:eastAsia="微软雅黑"/>
          <w:color w:val="666666"/>
          <w:lang w:val="en"/>
        </w:rPr>
        <w:t>肖    妮：0755-83798357 ：szssia@163.com</w:t>
      </w:r>
    </w:p>
    <w:p>
      <w:pPr>
        <w:pStyle w:val="82"/>
        <w:shd w:val="clear" w:color="auto" w:fill="FFFFFF"/>
        <w:spacing w:before="75" w:after="75" w:line="360" w:lineRule="atLeast"/>
        <w:ind w:firstLine="480"/>
        <w:rPr>
          <w:rFonts w:ascii="微软雅黑" w:hAnsi="微软雅黑" w:eastAsia="微软雅黑"/>
          <w:color w:val="666666"/>
          <w:lang w:val="en"/>
        </w:rPr>
      </w:pPr>
      <w:r>
        <w:rPr>
          <w:rFonts w:hint="eastAsia" w:ascii="微软雅黑" w:hAnsi="微软雅黑" w:eastAsia="微软雅黑"/>
          <w:color w:val="666666"/>
          <w:lang w:val="en"/>
        </w:rPr>
        <w:t>地址B：</w:t>
      </w:r>
    </w:p>
    <w:p>
      <w:pPr>
        <w:pStyle w:val="82"/>
        <w:shd w:val="clear" w:color="auto" w:fill="FFFFFF"/>
        <w:spacing w:before="75" w:after="75" w:line="360" w:lineRule="atLeast"/>
        <w:ind w:firstLine="480"/>
        <w:rPr>
          <w:rFonts w:ascii="微软雅黑" w:hAnsi="微软雅黑" w:eastAsia="微软雅黑"/>
          <w:color w:val="666666"/>
          <w:lang w:val="en"/>
        </w:rPr>
      </w:pPr>
      <w:r>
        <w:rPr>
          <w:rFonts w:hint="eastAsia" w:ascii="微软雅黑" w:hAnsi="微软雅黑" w:eastAsia="微软雅黑"/>
          <w:color w:val="666666"/>
          <w:lang w:val="en"/>
        </w:rPr>
        <w:t>深圳市南山区高新中一道9号软件大厦1005</w:t>
      </w:r>
    </w:p>
    <w:p>
      <w:pPr>
        <w:pStyle w:val="82"/>
        <w:shd w:val="clear" w:color="auto" w:fill="FFFFFF"/>
        <w:spacing w:line="360" w:lineRule="atLeast"/>
        <w:ind w:firstLine="480"/>
        <w:rPr>
          <w:rFonts w:ascii="微软雅黑" w:hAnsi="微软雅黑" w:eastAsia="微软雅黑"/>
          <w:color w:val="666666"/>
          <w:lang w:val="en"/>
        </w:rPr>
      </w:pPr>
      <w:r>
        <w:rPr>
          <w:rFonts w:hint="eastAsia" w:ascii="微软雅黑" w:hAnsi="微软雅黑" w:eastAsia="微软雅黑"/>
          <w:color w:val="666666"/>
          <w:lang w:val="en"/>
        </w:rPr>
        <w:t>联系人：</w:t>
      </w:r>
    </w:p>
    <w:p>
      <w:pPr>
        <w:pStyle w:val="82"/>
        <w:shd w:val="clear" w:color="auto" w:fill="FFFFFF"/>
        <w:spacing w:line="360" w:lineRule="atLeast"/>
        <w:ind w:firstLine="480"/>
        <w:rPr>
          <w:rFonts w:ascii="微软雅黑" w:hAnsi="微软雅黑" w:eastAsia="微软雅黑"/>
          <w:color w:val="666666"/>
          <w:sz w:val="21"/>
          <w:lang w:val="en"/>
        </w:rPr>
      </w:pPr>
      <w:r>
        <w:rPr>
          <w:rFonts w:hint="eastAsia" w:ascii="微软雅黑" w:hAnsi="微软雅黑" w:eastAsia="微软雅黑"/>
          <w:color w:val="666666"/>
          <w:lang w:val="en"/>
        </w:rPr>
        <w:t>肖  珊：0755-26745250 ；szssia@163.com</w:t>
      </w:r>
    </w:p>
    <w:sectPr>
      <w:type w:val="oddPage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仿宋">
    <w:altName w:val="文泉驿微米黑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ambria">
    <w:altName w:val="Source Serif Pro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Courier New">
    <w:altName w:val="DejaVu Sans"/>
    <w:panose1 w:val="02070309020205020404"/>
    <w:charset w:val="00"/>
    <w:family w:val="modern"/>
    <w:pitch w:val="default"/>
    <w:sig w:usb0="00000000" w:usb1="00000000" w:usb2="00000009" w:usb3="00000000" w:csb0="000001FF" w:csb1="00000000"/>
  </w:font>
  <w:font w:name="Microsoft YaHei UI">
    <w:altName w:val="文泉驿微米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隶书">
    <w:altName w:val="文泉驿微米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微软雅黑">
    <w:altName w:val="文泉驿微米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Arial">
    <w:altName w:val="DejaVu Sans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icrosoft YaHei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Serif Pro">
    <w:panose1 w:val="02040603050405020204"/>
    <w:charset w:val="00"/>
    <w:family w:val="auto"/>
    <w:pitch w:val="default"/>
    <w:sig w:usb0="20000287" w:usb1="02000003" w:usb2="00000000" w:usb3="00000000" w:csb0="2000019F" w:csb1="00000000"/>
  </w:font>
  <w:font w:name="URW Bookman">
    <w:panose1 w:val="00000400000000000000"/>
    <w:charset w:val="00"/>
    <w:family w:val="auto"/>
    <w:pitch w:val="default"/>
    <w:sig w:usb0="00000287" w:usb1="00000800" w:usb2="00000000" w:usb3="00000000" w:csb0="6000009F" w:csb1="00000000"/>
  </w:font>
  <w:font w:name="微软雅黑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8005470"/>
      <w:docPartObj>
        <w:docPartGallery w:val="AutoText"/>
      </w:docPartObj>
    </w:sdtPr>
    <w:sdtContent>
      <w:sdt>
        <w:sdtPr>
          <w:id w:val="98381352"/>
          <w:docPartObj>
            <w:docPartGallery w:val="AutoText"/>
          </w:docPartObj>
        </w:sdtPr>
        <w:sdtContent>
          <w:p>
            <w:pPr>
              <w:pStyle w:val="56"/>
            </w:pPr>
            <w:r>
              <w:fldChar w:fldCharType="begin"/>
            </w:r>
            <w:r>
              <w:instrText xml:space="preserve">PAGE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  <w:r>
              <w:rPr>
                <w:lang w:val="zh-CN"/>
              </w:rPr>
              <w:t>/</w:t>
            </w:r>
            <w:r>
              <w:fldChar w:fldCharType="begin"/>
            </w:r>
            <w:r>
              <w:instrText xml:space="preserve"> SECTIONPAGES 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p>
        </w:sdtContent>
      </w:sdt>
    </w:sdtContent>
  </w:sdt>
  <w:p>
    <w:pPr>
      <w:pStyle w:val="5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8"/>
    </w:pPr>
    <w:sdt>
      <w:sdtPr>
        <w:rPr>
          <w:rFonts w:hint="eastAsia"/>
        </w:rPr>
        <w:id w:val="-766998804"/>
        <w:showingPlcHdr/>
        <w:docPartObj>
          <w:docPartGallery w:val="AutoText"/>
        </w:docPartObj>
      </w:sdtPr>
      <w:sdtEndPr>
        <w:rPr>
          <w:rFonts w:hint="eastAsia"/>
        </w:rPr>
      </w:sdtEndPr>
      <w:sdtContent/>
    </w:sdt>
    <w:r>
      <w:rPr>
        <w:rFonts w:hint="eastAsia" w:ascii="隶书" w:eastAsia="隶书"/>
        <w:sz w:val="28"/>
        <w:szCs w:val="28"/>
      </w:rPr>
      <w:t>深圳市康萌德智能科技有限公司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66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48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37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15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47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18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34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41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9"/>
    <w:multiLevelType w:val="singleLevel"/>
    <w:tmpl w:val="FFFFFF89"/>
    <w:lvl w:ilvl="0" w:tentative="0">
      <w:start w:val="1"/>
      <w:numFmt w:val="bullet"/>
      <w:pStyle w:val="25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9">
    <w:nsid w:val="2995035B"/>
    <w:multiLevelType w:val="multilevel"/>
    <w:tmpl w:val="2995035B"/>
    <w:lvl w:ilvl="0" w:tentative="0">
      <w:start w:val="1"/>
      <w:numFmt w:val="lowerLetter"/>
      <w:pStyle w:val="153"/>
      <w:lvlText w:val="%1)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4B5821FF"/>
    <w:multiLevelType w:val="multilevel"/>
    <w:tmpl w:val="4B5821FF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76D3C87"/>
    <w:multiLevelType w:val="multilevel"/>
    <w:tmpl w:val="576D3C87"/>
    <w:lvl w:ilvl="0" w:tentative="0">
      <w:start w:val="1"/>
      <w:numFmt w:val="decimal"/>
      <w:pStyle w:val="3"/>
      <w:lvlText w:val="%1"/>
      <w:lvlJc w:val="left"/>
      <w:pPr>
        <w:ind w:left="432" w:hanging="432"/>
      </w:pPr>
    </w:lvl>
    <w:lvl w:ilvl="1" w:tentative="0">
      <w:start w:val="1"/>
      <w:numFmt w:val="decimal"/>
      <w:pStyle w:val="5"/>
      <w:lvlText w:val="%1.%2"/>
      <w:lvlJc w:val="left"/>
      <w:pPr>
        <w:ind w:left="576" w:hanging="576"/>
      </w:pPr>
    </w:lvl>
    <w:lvl w:ilvl="2" w:tentative="0">
      <w:start w:val="1"/>
      <w:numFmt w:val="decimal"/>
      <w:pStyle w:val="6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7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8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9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10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11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2"/>
      <w:lvlText w:val="%1.%2.%3.%4.%5.%6.%7.%8.%9"/>
      <w:lvlJc w:val="left"/>
      <w:pPr>
        <w:ind w:left="1584" w:hanging="1584"/>
      </w:pPr>
    </w:lvl>
  </w:abstractNum>
  <w:abstractNum w:abstractNumId="12">
    <w:nsid w:val="73764575"/>
    <w:multiLevelType w:val="multilevel"/>
    <w:tmpl w:val="73764575"/>
    <w:lvl w:ilvl="0" w:tentative="0">
      <w:start w:val="1"/>
      <w:numFmt w:val="decimal"/>
      <w:pStyle w:val="154"/>
      <w:lvlText w:val="%1)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nsid w:val="7CCB5A82"/>
    <w:multiLevelType w:val="multilevel"/>
    <w:tmpl w:val="7CCB5A82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3"/>
  </w:num>
  <w:num w:numId="3">
    <w:abstractNumId w:val="5"/>
  </w:num>
  <w:num w:numId="4">
    <w:abstractNumId w:val="8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0"/>
  </w:num>
  <w:num w:numId="11">
    <w:abstractNumId w:val="9"/>
  </w:num>
  <w:num w:numId="12">
    <w:abstractNumId w:val="12"/>
  </w:num>
  <w:num w:numId="13">
    <w:abstractNumId w:val="1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dit="readOnly" w:formatting="1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0D0"/>
    <w:rsid w:val="00000BDB"/>
    <w:rsid w:val="00001835"/>
    <w:rsid w:val="00013F05"/>
    <w:rsid w:val="00014069"/>
    <w:rsid w:val="00016383"/>
    <w:rsid w:val="000547E8"/>
    <w:rsid w:val="000623E1"/>
    <w:rsid w:val="00066119"/>
    <w:rsid w:val="00086E69"/>
    <w:rsid w:val="00090553"/>
    <w:rsid w:val="000F559A"/>
    <w:rsid w:val="00105F12"/>
    <w:rsid w:val="00106EFC"/>
    <w:rsid w:val="00131F72"/>
    <w:rsid w:val="00133F92"/>
    <w:rsid w:val="001557D3"/>
    <w:rsid w:val="00161C75"/>
    <w:rsid w:val="00164FAB"/>
    <w:rsid w:val="001C03BF"/>
    <w:rsid w:val="001C749D"/>
    <w:rsid w:val="001E1A0B"/>
    <w:rsid w:val="001F230A"/>
    <w:rsid w:val="00240208"/>
    <w:rsid w:val="002501FB"/>
    <w:rsid w:val="002622D7"/>
    <w:rsid w:val="002952C4"/>
    <w:rsid w:val="002D2200"/>
    <w:rsid w:val="002E5F55"/>
    <w:rsid w:val="002F7DE5"/>
    <w:rsid w:val="003024F7"/>
    <w:rsid w:val="00322218"/>
    <w:rsid w:val="0032626E"/>
    <w:rsid w:val="00334865"/>
    <w:rsid w:val="003605A7"/>
    <w:rsid w:val="003861CE"/>
    <w:rsid w:val="003A22A2"/>
    <w:rsid w:val="003B7815"/>
    <w:rsid w:val="003C447D"/>
    <w:rsid w:val="003E5FC0"/>
    <w:rsid w:val="003F673A"/>
    <w:rsid w:val="004331C7"/>
    <w:rsid w:val="004337DC"/>
    <w:rsid w:val="004373DB"/>
    <w:rsid w:val="00462DDD"/>
    <w:rsid w:val="00463650"/>
    <w:rsid w:val="00496484"/>
    <w:rsid w:val="004A42A6"/>
    <w:rsid w:val="004B7CEC"/>
    <w:rsid w:val="004C4BF8"/>
    <w:rsid w:val="004E1350"/>
    <w:rsid w:val="004E2701"/>
    <w:rsid w:val="004F0CB7"/>
    <w:rsid w:val="00514A91"/>
    <w:rsid w:val="0053544A"/>
    <w:rsid w:val="00542F53"/>
    <w:rsid w:val="00543EF2"/>
    <w:rsid w:val="00561C45"/>
    <w:rsid w:val="005753E6"/>
    <w:rsid w:val="0059765A"/>
    <w:rsid w:val="005B3F6D"/>
    <w:rsid w:val="005B63A1"/>
    <w:rsid w:val="005B7C6F"/>
    <w:rsid w:val="005C47FB"/>
    <w:rsid w:val="005C735A"/>
    <w:rsid w:val="005E48B6"/>
    <w:rsid w:val="00627915"/>
    <w:rsid w:val="00636A69"/>
    <w:rsid w:val="00671074"/>
    <w:rsid w:val="00681658"/>
    <w:rsid w:val="00692F71"/>
    <w:rsid w:val="006A296C"/>
    <w:rsid w:val="006E79BA"/>
    <w:rsid w:val="006F1239"/>
    <w:rsid w:val="00707F9D"/>
    <w:rsid w:val="007139FE"/>
    <w:rsid w:val="00733C20"/>
    <w:rsid w:val="00750ABB"/>
    <w:rsid w:val="00774708"/>
    <w:rsid w:val="007A3957"/>
    <w:rsid w:val="007C5B79"/>
    <w:rsid w:val="007E4DD9"/>
    <w:rsid w:val="007E5852"/>
    <w:rsid w:val="007E63DF"/>
    <w:rsid w:val="007F3C24"/>
    <w:rsid w:val="007F4D8F"/>
    <w:rsid w:val="00801B53"/>
    <w:rsid w:val="008174D5"/>
    <w:rsid w:val="00855EF3"/>
    <w:rsid w:val="00867A56"/>
    <w:rsid w:val="0087077D"/>
    <w:rsid w:val="0087515B"/>
    <w:rsid w:val="00882480"/>
    <w:rsid w:val="008A3C3E"/>
    <w:rsid w:val="008B6BA7"/>
    <w:rsid w:val="008C5580"/>
    <w:rsid w:val="008D2FB4"/>
    <w:rsid w:val="008F467E"/>
    <w:rsid w:val="009050BB"/>
    <w:rsid w:val="00917D01"/>
    <w:rsid w:val="009535C9"/>
    <w:rsid w:val="00962CEB"/>
    <w:rsid w:val="00963695"/>
    <w:rsid w:val="009669A9"/>
    <w:rsid w:val="00986D1B"/>
    <w:rsid w:val="009A1D4E"/>
    <w:rsid w:val="009C34D5"/>
    <w:rsid w:val="009F4F26"/>
    <w:rsid w:val="00A57DA5"/>
    <w:rsid w:val="00A659B2"/>
    <w:rsid w:val="00A67E26"/>
    <w:rsid w:val="00A73043"/>
    <w:rsid w:val="00A81EDF"/>
    <w:rsid w:val="00A81F93"/>
    <w:rsid w:val="00A87256"/>
    <w:rsid w:val="00A94E7C"/>
    <w:rsid w:val="00A95CAF"/>
    <w:rsid w:val="00AA06FA"/>
    <w:rsid w:val="00AA2334"/>
    <w:rsid w:val="00AC586C"/>
    <w:rsid w:val="00AC5ABE"/>
    <w:rsid w:val="00AD30D0"/>
    <w:rsid w:val="00AD31BD"/>
    <w:rsid w:val="00AD69DA"/>
    <w:rsid w:val="00AE5657"/>
    <w:rsid w:val="00AF7E21"/>
    <w:rsid w:val="00B154B3"/>
    <w:rsid w:val="00B67087"/>
    <w:rsid w:val="00B71B72"/>
    <w:rsid w:val="00BD04D2"/>
    <w:rsid w:val="00BE0AD6"/>
    <w:rsid w:val="00BE1267"/>
    <w:rsid w:val="00C174CB"/>
    <w:rsid w:val="00C55992"/>
    <w:rsid w:val="00C66A6F"/>
    <w:rsid w:val="00C81955"/>
    <w:rsid w:val="00CD134A"/>
    <w:rsid w:val="00CF7B01"/>
    <w:rsid w:val="00D00261"/>
    <w:rsid w:val="00D2390E"/>
    <w:rsid w:val="00D30A2E"/>
    <w:rsid w:val="00D316B3"/>
    <w:rsid w:val="00D60EC2"/>
    <w:rsid w:val="00D700B3"/>
    <w:rsid w:val="00D74BEB"/>
    <w:rsid w:val="00D77349"/>
    <w:rsid w:val="00D929E7"/>
    <w:rsid w:val="00D957DC"/>
    <w:rsid w:val="00DA72CE"/>
    <w:rsid w:val="00DB2ED9"/>
    <w:rsid w:val="00DB4C74"/>
    <w:rsid w:val="00DC4E6A"/>
    <w:rsid w:val="00DD3E2F"/>
    <w:rsid w:val="00DD6EA8"/>
    <w:rsid w:val="00E22D94"/>
    <w:rsid w:val="00E82E3A"/>
    <w:rsid w:val="00E93617"/>
    <w:rsid w:val="00EC15F9"/>
    <w:rsid w:val="00ED4547"/>
    <w:rsid w:val="00EF14A2"/>
    <w:rsid w:val="00F10C0E"/>
    <w:rsid w:val="00F256EF"/>
    <w:rsid w:val="00F30CF0"/>
    <w:rsid w:val="00F3619E"/>
    <w:rsid w:val="00F4112E"/>
    <w:rsid w:val="00F4517F"/>
    <w:rsid w:val="00F63466"/>
    <w:rsid w:val="00F80915"/>
    <w:rsid w:val="00FB0A43"/>
    <w:rsid w:val="00FD30D0"/>
    <w:rsid w:val="00FD731F"/>
    <w:rsid w:val="00FE2951"/>
    <w:rsid w:val="00FF191F"/>
    <w:rsid w:val="1BD5DEF8"/>
    <w:rsid w:val="1D73887D"/>
    <w:rsid w:val="2D7F3FF6"/>
    <w:rsid w:val="37F62405"/>
    <w:rsid w:val="39EFA334"/>
    <w:rsid w:val="4E9F81A9"/>
    <w:rsid w:val="5DBD7F1B"/>
    <w:rsid w:val="5FBD6B3F"/>
    <w:rsid w:val="6E3F0719"/>
    <w:rsid w:val="75672060"/>
    <w:rsid w:val="7FCF5BC9"/>
    <w:rsid w:val="7FED76FB"/>
    <w:rsid w:val="7FF7EFC8"/>
    <w:rsid w:val="978B88A4"/>
    <w:rsid w:val="9FBBFB72"/>
    <w:rsid w:val="B9DD360B"/>
    <w:rsid w:val="D7FD2BD0"/>
    <w:rsid w:val="F4BF303C"/>
    <w:rsid w:val="F61B28BE"/>
    <w:rsid w:val="F7FF9AEC"/>
    <w:rsid w:val="FC786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qFormat="1" w:unhideWhenUsed="0" w:uiPriority="99" w:semiHidden="0" w:name="index 1"/>
    <w:lsdException w:qFormat="1" w:unhideWhenUsed="0" w:uiPriority="99" w:semiHidden="0" w:name="index 2"/>
    <w:lsdException w:qFormat="1" w:unhideWhenUsed="0" w:uiPriority="99" w:semiHidden="0" w:name="index 3"/>
    <w:lsdException w:qFormat="1" w:unhideWhenUsed="0" w:uiPriority="99" w:semiHidden="0" w:name="index 4"/>
    <w:lsdException w:qFormat="1" w:unhideWhenUsed="0" w:uiPriority="99" w:semiHidden="0" w:name="index 5"/>
    <w:lsdException w:qFormat="1" w:unhideWhenUsed="0" w:uiPriority="99" w:semiHidden="0" w:name="index 6"/>
    <w:lsdException w:qFormat="1" w:unhideWhenUsed="0" w:uiPriority="99" w:semiHidden="0" w:name="index 7"/>
    <w:lsdException w:qFormat="1" w:unhideWhenUsed="0" w:uiPriority="99" w:semiHidden="0" w:name="index 8"/>
    <w:lsdException w:qFormat="1" w:unhideWhenUsed="0" w:uiPriority="99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99" w:semiHidden="0" w:name="Normal Indent"/>
    <w:lsdException w:qFormat="1" w:unhideWhenUsed="0" w:uiPriority="99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qFormat="1" w:unhideWhenUsed="0" w:uiPriority="99" w:semiHidden="0" w:name="index heading"/>
    <w:lsdException w:qFormat="1" w:unhideWhenUsed="0" w:uiPriority="35" w:semiHidden="0" w:name="caption"/>
    <w:lsdException w:qFormat="1" w:unhideWhenUsed="0" w:uiPriority="99" w:semiHidden="0" w:name="table of figures"/>
    <w:lsdException w:qFormat="1" w:unhideWhenUsed="0" w:uiPriority="99" w:semiHidden="0" w:name="envelope address"/>
    <w:lsdException w:qFormat="1" w:unhideWhenUsed="0" w:uiPriority="99" w:semiHidden="0" w:name="envelope return"/>
    <w:lsdException w:qFormat="1" w:unhideWhenUsed="0" w:uiPriority="99" w:semiHidden="0" w:name="footnote reference"/>
    <w:lsdException w:qFormat="1" w:unhideWhenUsed="0" w:uiPriority="99" w:semiHidden="0" w:name="annotation reference"/>
    <w:lsdException w:unhideWhenUsed="0" w:uiPriority="99" w:semiHidden="0" w:name="line number"/>
    <w:lsdException w:qFormat="1" w:unhideWhenUsed="0" w:uiPriority="99" w:semiHidden="0" w:name="page number"/>
    <w:lsdException w:qFormat="1" w:unhideWhenUsed="0" w:uiPriority="99" w:semiHidden="0" w:name="endnote reference"/>
    <w:lsdException w:qFormat="1" w:unhideWhenUsed="0" w:uiPriority="99" w:semiHidden="0" w:name="endnote text"/>
    <w:lsdException w:qFormat="1" w:unhideWhenUsed="0" w:uiPriority="99" w:semiHidden="0" w:name="table of authorities"/>
    <w:lsdException w:qFormat="1" w:unhideWhenUsed="0" w:uiPriority="99" w:semiHidden="0" w:name="macro"/>
    <w:lsdException w:qFormat="1" w:unhideWhenUsed="0" w:uiPriority="99" w:semiHidden="0" w:name="toa heading"/>
    <w:lsdException w:qFormat="1" w:unhideWhenUsed="0" w:uiPriority="99" w:semiHidden="0" w:name="List"/>
    <w:lsdException w:qFormat="1" w:unhideWhenUsed="0" w:uiPriority="99" w:semiHidden="0" w:name="List Bullet"/>
    <w:lsdException w:qFormat="1" w:unhideWhenUsed="0" w:uiPriority="99" w:semiHidden="0" w:name="List Number"/>
    <w:lsdException w:qFormat="1" w:unhideWhenUsed="0" w:uiPriority="99" w:semiHidden="0" w:name="List 2"/>
    <w:lsdException w:qFormat="1" w:unhideWhenUsed="0" w:uiPriority="99" w:semiHidden="0" w:name="List 3"/>
    <w:lsdException w:qFormat="1" w:unhideWhenUsed="0" w:uiPriority="99" w:semiHidden="0" w:name="List 4"/>
    <w:lsdException w:qFormat="1" w:unhideWhenUsed="0" w:uiPriority="99" w:semiHidden="0" w:name="List 5"/>
    <w:lsdException w:qFormat="1" w:unhideWhenUsed="0" w:uiPriority="99" w:semiHidden="0" w:name="List Bullet 2"/>
    <w:lsdException w:qFormat="1" w:unhideWhenUsed="0" w:uiPriority="99" w:semiHidden="0" w:name="List Bullet 3"/>
    <w:lsdException w:qFormat="1" w:unhideWhenUsed="0" w:uiPriority="99" w:semiHidden="0" w:name="List Bullet 4"/>
    <w:lsdException w:qFormat="1" w:unhideWhenUsed="0" w:uiPriority="99" w:semiHidden="0" w:name="List Bullet 5"/>
    <w:lsdException w:qFormat="1" w:unhideWhenUsed="0" w:uiPriority="99" w:semiHidden="0" w:name="List Number 2"/>
    <w:lsdException w:qFormat="1" w:unhideWhenUsed="0" w:uiPriority="99" w:semiHidden="0" w:name="List Number 3"/>
    <w:lsdException w:qFormat="1" w:unhideWhenUsed="0" w:uiPriority="99" w:semiHidden="0" w:name="List Number 4"/>
    <w:lsdException w:qFormat="1" w:unhideWhenUsed="0" w:uiPriority="99" w:semiHidden="0" w:name="List Number 5"/>
    <w:lsdException w:qFormat="1" w:unhideWhenUsed="0" w:uiPriority="10" w:semiHidden="0" w:name="Title"/>
    <w:lsdException w:qFormat="1" w:unhideWhenUsed="0" w:uiPriority="99" w:semiHidden="0" w:name="Closing"/>
    <w:lsdException w:qFormat="1" w:unhideWhenUsed="0" w:uiPriority="99" w:semiHidden="0" w:name="Signature"/>
    <w:lsdException w:qFormat="1" w:uiPriority="1" w:name="Default Paragraph Font"/>
    <w:lsdException w:qFormat="1" w:unhideWhenUsed="0" w:uiPriority="99" w:semiHidden="0" w:name="Body Text"/>
    <w:lsdException w:qFormat="1" w:unhideWhenUsed="0" w:uiPriority="99" w:semiHidden="0" w:name="Body Text Indent"/>
    <w:lsdException w:qFormat="1" w:unhideWhenUsed="0" w:uiPriority="99" w:semiHidden="0" w:name="List Continue"/>
    <w:lsdException w:qFormat="1" w:unhideWhenUsed="0" w:uiPriority="99" w:semiHidden="0" w:name="List Continue 2"/>
    <w:lsdException w:qFormat="1" w:unhideWhenUsed="0" w:uiPriority="99" w:semiHidden="0" w:name="List Continue 3"/>
    <w:lsdException w:qFormat="1" w:unhideWhenUsed="0" w:uiPriority="99" w:semiHidden="0" w:name="List Continue 4"/>
    <w:lsdException w:qFormat="1" w:unhideWhenUsed="0" w:uiPriority="99" w:semiHidden="0" w:name="List Continue 5"/>
    <w:lsdException w:qFormat="1" w:unhideWhenUsed="0" w:uiPriority="99" w:semiHidden="0" w:name="Message Header"/>
    <w:lsdException w:qFormat="1" w:unhideWhenUsed="0" w:uiPriority="11" w:semiHidden="0" w:name="Subtitle"/>
    <w:lsdException w:qFormat="1" w:unhideWhenUsed="0" w:uiPriority="99" w:semiHidden="0" w:name="Salutation"/>
    <w:lsdException w:qFormat="1" w:unhideWhenUsed="0" w:uiPriority="99" w:semiHidden="0" w:name="Date"/>
    <w:lsdException w:qFormat="1" w:unhideWhenUsed="0" w:uiPriority="99" w:semiHidden="0" w:name="Body Text First Indent"/>
    <w:lsdException w:qFormat="1" w:unhideWhenUsed="0" w:uiPriority="99" w:semiHidden="0" w:name="Body Text First Indent 2"/>
    <w:lsdException w:qFormat="1" w:unhideWhenUsed="0" w:uiPriority="99" w:semiHidden="0" w:name="Note Heading"/>
    <w:lsdException w:qFormat="1" w:unhideWhenUsed="0" w:uiPriority="99" w:semiHidden="0" w:name="Body Text 2"/>
    <w:lsdException w:qFormat="1" w:unhideWhenUsed="0" w:uiPriority="99" w:semiHidden="0" w:name="Body Text 3"/>
    <w:lsdException w:qFormat="1" w:unhideWhenUsed="0" w:uiPriority="99" w:semiHidden="0" w:name="Body Text Indent 2"/>
    <w:lsdException w:qFormat="1" w:unhideWhenUsed="0" w:uiPriority="99" w:semiHidden="0" w:name="Body Text Indent 3"/>
    <w:lsdException w:qFormat="1" w:unhideWhenUsed="0" w:uiPriority="99" w:semiHidden="0" w:name="Block Text"/>
    <w:lsdException w:qFormat="1" w:unhideWhenUsed="0" w:uiPriority="99" w:semiHidden="0" w:name="Hyperlink"/>
    <w:lsdException w:unhideWhenUsed="0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99" w:semiHidden="0" w:name="Document Map"/>
    <w:lsdException w:qFormat="1" w:unhideWhenUsed="0" w:uiPriority="99" w:semiHidden="0" w:name="Plain Text"/>
    <w:lsdException w:qFormat="1" w:unhideWhenUsed="0" w:uiPriority="99" w:semiHidden="0" w:name="E-mail Signature"/>
    <w:lsdException w:qFormat="1" w:unhideWhenUsed="0" w:uiPriority="99" w:semiHidden="0" w:name="Normal (Web)"/>
    <w:lsdException w:unhideWhenUsed="0" w:uiPriority="99" w:semiHidden="0" w:name="HTML Acronym"/>
    <w:lsdException w:qFormat="1" w:unhideWhenUsed="0" w:uiPriority="99" w:semiHidden="0" w:name="HTML Address"/>
    <w:lsdException w:unhideWhenUsed="0" w:uiPriority="99" w:semiHidden="0" w:name="HTML Cite"/>
    <w:lsdException w:qFormat="1" w:unhideWhenUsed="0" w:uiPriority="99" w:semiHidden="0" w:name="HTML Code"/>
    <w:lsdException w:unhideWhenUsed="0" w:uiPriority="99" w:semiHidden="0" w:name="HTML Definition"/>
    <w:lsdException w:unhideWhenUsed="0" w:uiPriority="99" w:semiHidden="0" w:name="HTML Keyboard"/>
    <w:lsdException w:qFormat="1" w:unhideWhenUsed="0" w:uiPriority="99" w:semiHidden="0" w:name="HTML Preformatted"/>
    <w:lsdException w:unhideWhenUsed="0" w:uiPriority="99" w:semiHidden="0" w:name="HTML Sample"/>
    <w:lsdException w:qFormat="1" w:unhideWhenUsed="0" w:uiPriority="99" w:semiHidden="0" w:name="HTML Typewriter"/>
    <w:lsdException w:qFormat="1" w:unhideWhenUsed="0" w:uiPriority="99" w:semiHidden="0" w:name="HTML Variable"/>
    <w:lsdException w:qFormat="1" w:uiPriority="99" w:name="Normal Table"/>
    <w:lsdException w:qFormat="1" w:unhideWhenUsed="0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59" w:semiHidden="0" w:name="Table Grid"/>
    <w:lsdException w:uiPriority="99" w:name="Table Theme"/>
    <w:lsdException w:qFormat="1" w:unhideWhenUsed="0" w:uiPriority="99" w:semiHidden="0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仿宋" w:hAnsi="仿宋" w:eastAsia="仿宋" w:cstheme="minorBidi"/>
      <w:kern w:val="2"/>
      <w:sz w:val="24"/>
      <w:szCs w:val="21"/>
      <w:lang w:val="en-US" w:eastAsia="zh-CN" w:bidi="ar-SA"/>
    </w:rPr>
  </w:style>
  <w:style w:type="paragraph" w:styleId="3">
    <w:name w:val="heading 1"/>
    <w:basedOn w:val="1"/>
    <w:next w:val="4"/>
    <w:link w:val="107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ascii="黑体" w:hAnsi="黑体" w:eastAsia="黑体"/>
      <w:b/>
      <w:bCs/>
      <w:kern w:val="44"/>
      <w:sz w:val="44"/>
      <w:szCs w:val="44"/>
    </w:rPr>
  </w:style>
  <w:style w:type="paragraph" w:styleId="5">
    <w:name w:val="heading 2"/>
    <w:basedOn w:val="1"/>
    <w:next w:val="4"/>
    <w:link w:val="103"/>
    <w:qFormat/>
    <w:uiPriority w:val="9"/>
    <w:pPr>
      <w:widowControl/>
      <w:numPr>
        <w:ilvl w:val="1"/>
        <w:numId w:val="1"/>
      </w:numPr>
      <w:spacing w:before="100" w:beforeAutospacing="1" w:after="100" w:afterAutospacing="1"/>
      <w:jc w:val="left"/>
      <w:outlineLvl w:val="1"/>
    </w:pPr>
    <w:rPr>
      <w:rFonts w:ascii="黑体" w:hAnsi="黑体" w:eastAsia="黑体" w:cs="宋体"/>
      <w:b/>
      <w:bCs/>
      <w:kern w:val="0"/>
      <w:sz w:val="36"/>
      <w:szCs w:val="36"/>
    </w:rPr>
  </w:style>
  <w:style w:type="paragraph" w:styleId="6">
    <w:name w:val="heading 3"/>
    <w:basedOn w:val="1"/>
    <w:next w:val="4"/>
    <w:link w:val="110"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黑体" w:hAnsi="黑体" w:eastAsia="黑体"/>
      <w:b/>
      <w:bCs/>
      <w:sz w:val="32"/>
      <w:szCs w:val="32"/>
    </w:rPr>
  </w:style>
  <w:style w:type="paragraph" w:styleId="7">
    <w:name w:val="heading 4"/>
    <w:basedOn w:val="1"/>
    <w:next w:val="4"/>
    <w:link w:val="111"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</w:rPr>
  </w:style>
  <w:style w:type="paragraph" w:styleId="8">
    <w:name w:val="heading 5"/>
    <w:basedOn w:val="1"/>
    <w:next w:val="4"/>
    <w:link w:val="112"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</w:rPr>
  </w:style>
  <w:style w:type="paragraph" w:styleId="9">
    <w:name w:val="heading 6"/>
    <w:basedOn w:val="1"/>
    <w:next w:val="4"/>
    <w:link w:val="113"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</w:rPr>
  </w:style>
  <w:style w:type="paragraph" w:styleId="10">
    <w:name w:val="heading 7"/>
    <w:basedOn w:val="1"/>
    <w:next w:val="4"/>
    <w:link w:val="114"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11">
    <w:name w:val="heading 8"/>
    <w:basedOn w:val="1"/>
    <w:next w:val="1"/>
    <w:link w:val="115"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</w:rPr>
  </w:style>
  <w:style w:type="paragraph" w:styleId="12">
    <w:name w:val="heading 9"/>
    <w:basedOn w:val="1"/>
    <w:next w:val="1"/>
    <w:link w:val="116"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</w:rPr>
  </w:style>
  <w:style w:type="character" w:default="1" w:styleId="91">
    <w:name w:val="Default Paragraph Font"/>
    <w:semiHidden/>
    <w:unhideWhenUsed/>
    <w:qFormat/>
    <w:uiPriority w:val="1"/>
  </w:style>
  <w:style w:type="table" w:default="1" w:styleId="8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21"/>
    <w:qFormat/>
    <w:uiPriority w:val="99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eastAsia="宋体" w:cs="Courier New"/>
      <w:kern w:val="2"/>
      <w:sz w:val="24"/>
      <w:szCs w:val="24"/>
      <w:lang w:val="en-US" w:eastAsia="zh-CN" w:bidi="ar-SA"/>
    </w:rPr>
  </w:style>
  <w:style w:type="paragraph" w:customStyle="1" w:styleId="4">
    <w:name w:val="正文首缩M"/>
    <w:basedOn w:val="1"/>
    <w:link w:val="147"/>
    <w:qFormat/>
    <w:uiPriority w:val="0"/>
    <w:pPr>
      <w:ind w:firstLine="200" w:firstLineChars="200"/>
    </w:pPr>
  </w:style>
  <w:style w:type="paragraph" w:styleId="13">
    <w:name w:val="List 3"/>
    <w:basedOn w:val="1"/>
    <w:qFormat/>
    <w:uiPriority w:val="99"/>
    <w:pPr>
      <w:ind w:left="100" w:leftChars="400" w:hanging="200" w:hangingChars="200"/>
      <w:contextualSpacing/>
    </w:pPr>
  </w:style>
  <w:style w:type="paragraph" w:styleId="14">
    <w:name w:val="toc 7"/>
    <w:basedOn w:val="1"/>
    <w:next w:val="1"/>
    <w:qFormat/>
    <w:uiPriority w:val="39"/>
    <w:pPr>
      <w:ind w:left="2520" w:leftChars="1200"/>
    </w:pPr>
  </w:style>
  <w:style w:type="paragraph" w:styleId="15">
    <w:name w:val="List Number 2"/>
    <w:basedOn w:val="1"/>
    <w:qFormat/>
    <w:uiPriority w:val="99"/>
    <w:pPr>
      <w:numPr>
        <w:ilvl w:val="0"/>
        <w:numId w:val="2"/>
      </w:numPr>
      <w:contextualSpacing/>
    </w:pPr>
  </w:style>
  <w:style w:type="paragraph" w:styleId="16">
    <w:name w:val="table of authorities"/>
    <w:basedOn w:val="1"/>
    <w:next w:val="1"/>
    <w:qFormat/>
    <w:uiPriority w:val="99"/>
    <w:pPr>
      <w:ind w:left="420" w:leftChars="200"/>
    </w:pPr>
  </w:style>
  <w:style w:type="paragraph" w:styleId="17">
    <w:name w:val="Note Heading"/>
    <w:basedOn w:val="1"/>
    <w:next w:val="1"/>
    <w:link w:val="146"/>
    <w:qFormat/>
    <w:uiPriority w:val="99"/>
    <w:pPr>
      <w:jc w:val="center"/>
    </w:pPr>
  </w:style>
  <w:style w:type="paragraph" w:styleId="18">
    <w:name w:val="List Bullet 4"/>
    <w:basedOn w:val="1"/>
    <w:qFormat/>
    <w:uiPriority w:val="99"/>
    <w:pPr>
      <w:numPr>
        <w:ilvl w:val="0"/>
        <w:numId w:val="3"/>
      </w:numPr>
      <w:contextualSpacing/>
    </w:pPr>
  </w:style>
  <w:style w:type="paragraph" w:styleId="19">
    <w:name w:val="index 8"/>
    <w:basedOn w:val="1"/>
    <w:next w:val="1"/>
    <w:qFormat/>
    <w:uiPriority w:val="99"/>
    <w:pPr>
      <w:ind w:left="1400" w:leftChars="1400"/>
    </w:pPr>
  </w:style>
  <w:style w:type="paragraph" w:styleId="20">
    <w:name w:val="E-mail Signature"/>
    <w:basedOn w:val="1"/>
    <w:link w:val="119"/>
    <w:qFormat/>
    <w:uiPriority w:val="99"/>
  </w:style>
  <w:style w:type="paragraph" w:styleId="21">
    <w:name w:val="List Number"/>
    <w:basedOn w:val="1"/>
    <w:link w:val="155"/>
    <w:qFormat/>
    <w:uiPriority w:val="99"/>
    <w:pPr>
      <w:spacing w:line="240" w:lineRule="auto"/>
      <w:contextualSpacing/>
    </w:pPr>
  </w:style>
  <w:style w:type="paragraph" w:styleId="22">
    <w:name w:val="Normal Indent"/>
    <w:basedOn w:val="1"/>
    <w:qFormat/>
    <w:uiPriority w:val="99"/>
    <w:pPr>
      <w:ind w:firstLine="420" w:firstLineChars="200"/>
    </w:pPr>
  </w:style>
  <w:style w:type="paragraph" w:styleId="23">
    <w:name w:val="caption"/>
    <w:basedOn w:val="1"/>
    <w:next w:val="1"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24">
    <w:name w:val="index 5"/>
    <w:basedOn w:val="1"/>
    <w:next w:val="1"/>
    <w:qFormat/>
    <w:uiPriority w:val="99"/>
    <w:pPr>
      <w:ind w:left="800" w:leftChars="800"/>
    </w:pPr>
  </w:style>
  <w:style w:type="paragraph" w:styleId="25">
    <w:name w:val="List Bullet"/>
    <w:basedOn w:val="1"/>
    <w:qFormat/>
    <w:uiPriority w:val="99"/>
    <w:pPr>
      <w:numPr>
        <w:ilvl w:val="0"/>
        <w:numId w:val="4"/>
      </w:numPr>
      <w:contextualSpacing/>
    </w:pPr>
  </w:style>
  <w:style w:type="paragraph" w:styleId="26">
    <w:name w:val="envelope address"/>
    <w:basedOn w:val="1"/>
    <w:qFormat/>
    <w:uiPriority w:val="99"/>
    <w:pPr>
      <w:framePr w:w="7920" w:h="1980" w:hRule="exact" w:hSpace="180" w:wrap="around" w:vAnchor="margin" w:hAnchor="page" w:xAlign="center" w:yAlign="bottom"/>
      <w:snapToGrid w:val="0"/>
      <w:ind w:left="100" w:leftChars="1400"/>
    </w:pPr>
    <w:rPr>
      <w:rFonts w:asciiTheme="majorHAnsi" w:hAnsiTheme="majorHAnsi" w:eastAsiaTheme="majorEastAsia" w:cstheme="majorBidi"/>
    </w:rPr>
  </w:style>
  <w:style w:type="paragraph" w:styleId="27">
    <w:name w:val="Document Map"/>
    <w:basedOn w:val="1"/>
    <w:link w:val="133"/>
    <w:qFormat/>
    <w:uiPriority w:val="99"/>
    <w:rPr>
      <w:rFonts w:ascii="Microsoft YaHei UI" w:eastAsia="Microsoft YaHei UI"/>
      <w:sz w:val="18"/>
      <w:szCs w:val="18"/>
    </w:rPr>
  </w:style>
  <w:style w:type="paragraph" w:styleId="28">
    <w:name w:val="toa heading"/>
    <w:basedOn w:val="1"/>
    <w:next w:val="1"/>
    <w:qFormat/>
    <w:uiPriority w:val="99"/>
    <w:pPr>
      <w:spacing w:before="120"/>
    </w:pPr>
    <w:rPr>
      <w:rFonts w:asciiTheme="majorHAnsi" w:hAnsiTheme="majorHAnsi" w:eastAsiaTheme="majorEastAsia" w:cstheme="majorBidi"/>
    </w:rPr>
  </w:style>
  <w:style w:type="paragraph" w:styleId="29">
    <w:name w:val="annotation text"/>
    <w:basedOn w:val="1"/>
    <w:link w:val="127"/>
    <w:qFormat/>
    <w:uiPriority w:val="99"/>
    <w:pPr>
      <w:jc w:val="left"/>
    </w:pPr>
  </w:style>
  <w:style w:type="paragraph" w:styleId="30">
    <w:name w:val="index 6"/>
    <w:basedOn w:val="1"/>
    <w:next w:val="1"/>
    <w:qFormat/>
    <w:uiPriority w:val="99"/>
    <w:pPr>
      <w:ind w:left="1000" w:leftChars="1000"/>
    </w:pPr>
  </w:style>
  <w:style w:type="paragraph" w:styleId="31">
    <w:name w:val="Salutation"/>
    <w:basedOn w:val="1"/>
    <w:next w:val="1"/>
    <w:link w:val="117"/>
    <w:qFormat/>
    <w:uiPriority w:val="99"/>
  </w:style>
  <w:style w:type="paragraph" w:styleId="32">
    <w:name w:val="Body Text 3"/>
    <w:basedOn w:val="1"/>
    <w:link w:val="143"/>
    <w:qFormat/>
    <w:uiPriority w:val="99"/>
    <w:pPr>
      <w:spacing w:after="120"/>
    </w:pPr>
    <w:rPr>
      <w:sz w:val="16"/>
      <w:szCs w:val="16"/>
    </w:rPr>
  </w:style>
  <w:style w:type="paragraph" w:styleId="33">
    <w:name w:val="Closing"/>
    <w:basedOn w:val="1"/>
    <w:link w:val="123"/>
    <w:qFormat/>
    <w:uiPriority w:val="99"/>
    <w:pPr>
      <w:ind w:left="100" w:leftChars="2100"/>
    </w:pPr>
  </w:style>
  <w:style w:type="paragraph" w:styleId="34">
    <w:name w:val="List Bullet 3"/>
    <w:basedOn w:val="1"/>
    <w:qFormat/>
    <w:uiPriority w:val="99"/>
    <w:pPr>
      <w:numPr>
        <w:ilvl w:val="0"/>
        <w:numId w:val="5"/>
      </w:numPr>
      <w:contextualSpacing/>
    </w:pPr>
  </w:style>
  <w:style w:type="paragraph" w:styleId="35">
    <w:name w:val="Body Text"/>
    <w:basedOn w:val="1"/>
    <w:link w:val="138"/>
    <w:qFormat/>
    <w:uiPriority w:val="99"/>
    <w:pPr>
      <w:spacing w:after="120"/>
    </w:pPr>
  </w:style>
  <w:style w:type="paragraph" w:styleId="36">
    <w:name w:val="Body Text Indent"/>
    <w:basedOn w:val="1"/>
    <w:link w:val="140"/>
    <w:qFormat/>
    <w:uiPriority w:val="99"/>
    <w:pPr>
      <w:spacing w:after="120"/>
      <w:ind w:left="420" w:leftChars="200"/>
    </w:pPr>
  </w:style>
  <w:style w:type="paragraph" w:styleId="37">
    <w:name w:val="List Number 3"/>
    <w:basedOn w:val="1"/>
    <w:qFormat/>
    <w:uiPriority w:val="99"/>
    <w:pPr>
      <w:numPr>
        <w:ilvl w:val="0"/>
        <w:numId w:val="6"/>
      </w:numPr>
      <w:contextualSpacing/>
    </w:pPr>
  </w:style>
  <w:style w:type="paragraph" w:styleId="38">
    <w:name w:val="List 2"/>
    <w:basedOn w:val="1"/>
    <w:qFormat/>
    <w:uiPriority w:val="99"/>
    <w:pPr>
      <w:ind w:left="100" w:leftChars="200" w:hanging="200" w:hangingChars="200"/>
      <w:contextualSpacing/>
    </w:pPr>
  </w:style>
  <w:style w:type="paragraph" w:styleId="39">
    <w:name w:val="List Continue"/>
    <w:basedOn w:val="1"/>
    <w:qFormat/>
    <w:uiPriority w:val="99"/>
    <w:pPr>
      <w:spacing w:after="120"/>
      <w:ind w:left="420" w:leftChars="200"/>
      <w:contextualSpacing/>
    </w:pPr>
  </w:style>
  <w:style w:type="paragraph" w:styleId="40">
    <w:name w:val="Block Text"/>
    <w:basedOn w:val="1"/>
    <w:qFormat/>
    <w:uiPriority w:val="99"/>
    <w:pPr>
      <w:spacing w:after="120"/>
      <w:ind w:left="1440" w:leftChars="700" w:right="1440" w:rightChars="700"/>
    </w:pPr>
  </w:style>
  <w:style w:type="paragraph" w:styleId="41">
    <w:name w:val="List Bullet 2"/>
    <w:basedOn w:val="1"/>
    <w:qFormat/>
    <w:uiPriority w:val="99"/>
    <w:pPr>
      <w:numPr>
        <w:ilvl w:val="0"/>
        <w:numId w:val="7"/>
      </w:numPr>
      <w:contextualSpacing/>
    </w:pPr>
  </w:style>
  <w:style w:type="paragraph" w:styleId="42">
    <w:name w:val="HTML Address"/>
    <w:basedOn w:val="1"/>
    <w:link w:val="105"/>
    <w:qFormat/>
    <w:uiPriority w:val="99"/>
    <w:rPr>
      <w:i/>
      <w:iCs/>
    </w:rPr>
  </w:style>
  <w:style w:type="paragraph" w:styleId="43">
    <w:name w:val="index 4"/>
    <w:basedOn w:val="1"/>
    <w:next w:val="1"/>
    <w:qFormat/>
    <w:uiPriority w:val="99"/>
    <w:pPr>
      <w:ind w:left="600" w:leftChars="600"/>
    </w:pPr>
  </w:style>
  <w:style w:type="paragraph" w:styleId="44">
    <w:name w:val="toc 5"/>
    <w:basedOn w:val="1"/>
    <w:next w:val="1"/>
    <w:qFormat/>
    <w:uiPriority w:val="39"/>
    <w:pPr>
      <w:ind w:left="1680" w:leftChars="800"/>
    </w:pPr>
  </w:style>
  <w:style w:type="paragraph" w:styleId="45">
    <w:name w:val="toc 3"/>
    <w:basedOn w:val="1"/>
    <w:next w:val="1"/>
    <w:qFormat/>
    <w:uiPriority w:val="39"/>
    <w:pPr>
      <w:tabs>
        <w:tab w:val="left" w:pos="567"/>
        <w:tab w:val="right" w:leader="dot" w:pos="8296"/>
      </w:tabs>
    </w:pPr>
  </w:style>
  <w:style w:type="paragraph" w:styleId="46">
    <w:name w:val="Plain Text"/>
    <w:basedOn w:val="1"/>
    <w:link w:val="118"/>
    <w:qFormat/>
    <w:uiPriority w:val="99"/>
    <w:rPr>
      <w:rFonts w:hAnsi="Courier New" w:cs="Courier New" w:asciiTheme="minorEastAsia"/>
    </w:rPr>
  </w:style>
  <w:style w:type="paragraph" w:styleId="47">
    <w:name w:val="List Bullet 5"/>
    <w:basedOn w:val="1"/>
    <w:qFormat/>
    <w:uiPriority w:val="99"/>
    <w:pPr>
      <w:numPr>
        <w:ilvl w:val="0"/>
        <w:numId w:val="8"/>
      </w:numPr>
      <w:contextualSpacing/>
    </w:pPr>
  </w:style>
  <w:style w:type="paragraph" w:styleId="48">
    <w:name w:val="List Number 4"/>
    <w:basedOn w:val="1"/>
    <w:qFormat/>
    <w:uiPriority w:val="99"/>
    <w:pPr>
      <w:numPr>
        <w:ilvl w:val="0"/>
        <w:numId w:val="9"/>
      </w:numPr>
      <w:contextualSpacing/>
    </w:pPr>
  </w:style>
  <w:style w:type="paragraph" w:styleId="49">
    <w:name w:val="toc 8"/>
    <w:basedOn w:val="1"/>
    <w:next w:val="1"/>
    <w:qFormat/>
    <w:uiPriority w:val="39"/>
    <w:pPr>
      <w:ind w:left="2940" w:leftChars="1400"/>
    </w:pPr>
  </w:style>
  <w:style w:type="paragraph" w:styleId="50">
    <w:name w:val="index 3"/>
    <w:basedOn w:val="1"/>
    <w:next w:val="1"/>
    <w:qFormat/>
    <w:uiPriority w:val="99"/>
    <w:pPr>
      <w:ind w:left="400" w:leftChars="400"/>
    </w:pPr>
  </w:style>
  <w:style w:type="paragraph" w:styleId="51">
    <w:name w:val="Date"/>
    <w:basedOn w:val="1"/>
    <w:next w:val="1"/>
    <w:link w:val="130"/>
    <w:qFormat/>
    <w:uiPriority w:val="99"/>
    <w:pPr>
      <w:ind w:left="100" w:leftChars="2500"/>
    </w:pPr>
  </w:style>
  <w:style w:type="paragraph" w:styleId="52">
    <w:name w:val="Body Text Indent 2"/>
    <w:basedOn w:val="1"/>
    <w:link w:val="144"/>
    <w:qFormat/>
    <w:uiPriority w:val="99"/>
    <w:pPr>
      <w:spacing w:after="120" w:line="480" w:lineRule="auto"/>
      <w:ind w:left="420" w:leftChars="200"/>
    </w:pPr>
  </w:style>
  <w:style w:type="paragraph" w:styleId="53">
    <w:name w:val="endnote text"/>
    <w:basedOn w:val="1"/>
    <w:link w:val="132"/>
    <w:qFormat/>
    <w:uiPriority w:val="99"/>
    <w:pPr>
      <w:snapToGrid w:val="0"/>
      <w:jc w:val="left"/>
    </w:pPr>
  </w:style>
  <w:style w:type="paragraph" w:styleId="54">
    <w:name w:val="List Continue 5"/>
    <w:basedOn w:val="1"/>
    <w:qFormat/>
    <w:uiPriority w:val="99"/>
    <w:pPr>
      <w:spacing w:after="120"/>
      <w:ind w:left="2100" w:leftChars="1000"/>
      <w:contextualSpacing/>
    </w:pPr>
  </w:style>
  <w:style w:type="paragraph" w:styleId="55">
    <w:name w:val="Balloon Text"/>
    <w:basedOn w:val="1"/>
    <w:link w:val="104"/>
    <w:qFormat/>
    <w:uiPriority w:val="99"/>
    <w:rPr>
      <w:sz w:val="18"/>
      <w:szCs w:val="18"/>
    </w:rPr>
  </w:style>
  <w:style w:type="paragraph" w:styleId="56">
    <w:name w:val="footer"/>
    <w:basedOn w:val="1"/>
    <w:link w:val="102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7">
    <w:name w:val="envelope return"/>
    <w:basedOn w:val="1"/>
    <w:qFormat/>
    <w:uiPriority w:val="99"/>
    <w:pPr>
      <w:snapToGrid w:val="0"/>
    </w:pPr>
    <w:rPr>
      <w:rFonts w:asciiTheme="majorHAnsi" w:hAnsiTheme="majorHAnsi" w:eastAsiaTheme="majorEastAsia" w:cstheme="majorBidi"/>
    </w:rPr>
  </w:style>
  <w:style w:type="paragraph" w:styleId="58">
    <w:name w:val="header"/>
    <w:basedOn w:val="1"/>
    <w:link w:val="10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9">
    <w:name w:val="Signature"/>
    <w:basedOn w:val="1"/>
    <w:link w:val="129"/>
    <w:qFormat/>
    <w:uiPriority w:val="99"/>
    <w:pPr>
      <w:ind w:left="100" w:leftChars="2100"/>
    </w:pPr>
  </w:style>
  <w:style w:type="paragraph" w:styleId="60">
    <w:name w:val="toc 1"/>
    <w:basedOn w:val="1"/>
    <w:next w:val="1"/>
    <w:qFormat/>
    <w:uiPriority w:val="39"/>
    <w:pPr>
      <w:tabs>
        <w:tab w:val="left" w:pos="851"/>
        <w:tab w:val="right" w:leader="dot" w:pos="8296"/>
      </w:tabs>
    </w:pPr>
  </w:style>
  <w:style w:type="paragraph" w:styleId="61">
    <w:name w:val="List Continue 4"/>
    <w:basedOn w:val="1"/>
    <w:qFormat/>
    <w:uiPriority w:val="99"/>
    <w:pPr>
      <w:spacing w:after="120"/>
      <w:ind w:left="1680" w:leftChars="800"/>
      <w:contextualSpacing/>
    </w:pPr>
  </w:style>
  <w:style w:type="paragraph" w:styleId="62">
    <w:name w:val="toc 4"/>
    <w:basedOn w:val="1"/>
    <w:next w:val="1"/>
    <w:qFormat/>
    <w:uiPriority w:val="39"/>
    <w:pPr>
      <w:ind w:left="1260" w:leftChars="600"/>
    </w:pPr>
  </w:style>
  <w:style w:type="paragraph" w:styleId="63">
    <w:name w:val="index heading"/>
    <w:basedOn w:val="1"/>
    <w:next w:val="64"/>
    <w:qFormat/>
    <w:uiPriority w:val="99"/>
    <w:rPr>
      <w:rFonts w:asciiTheme="majorHAnsi" w:hAnsiTheme="majorHAnsi" w:eastAsiaTheme="majorEastAsia" w:cstheme="majorBidi"/>
      <w:b/>
      <w:bCs/>
    </w:rPr>
  </w:style>
  <w:style w:type="paragraph" w:styleId="64">
    <w:name w:val="index 1"/>
    <w:basedOn w:val="1"/>
    <w:next w:val="1"/>
    <w:qFormat/>
    <w:uiPriority w:val="99"/>
  </w:style>
  <w:style w:type="paragraph" w:styleId="65">
    <w:name w:val="Subtitle"/>
    <w:basedOn w:val="1"/>
    <w:next w:val="1"/>
    <w:link w:val="120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6"/>
      <w:szCs w:val="36"/>
    </w:rPr>
  </w:style>
  <w:style w:type="paragraph" w:styleId="66">
    <w:name w:val="List Number 5"/>
    <w:basedOn w:val="1"/>
    <w:qFormat/>
    <w:uiPriority w:val="99"/>
    <w:pPr>
      <w:numPr>
        <w:ilvl w:val="0"/>
        <w:numId w:val="10"/>
      </w:numPr>
      <w:contextualSpacing/>
    </w:pPr>
  </w:style>
  <w:style w:type="paragraph" w:styleId="67">
    <w:name w:val="List"/>
    <w:basedOn w:val="1"/>
    <w:qFormat/>
    <w:uiPriority w:val="99"/>
    <w:pPr>
      <w:ind w:left="200" w:hanging="200" w:hangingChars="200"/>
      <w:contextualSpacing/>
    </w:pPr>
  </w:style>
  <w:style w:type="paragraph" w:styleId="68">
    <w:name w:val="footnote text"/>
    <w:basedOn w:val="1"/>
    <w:link w:val="122"/>
    <w:qFormat/>
    <w:uiPriority w:val="99"/>
    <w:pPr>
      <w:snapToGrid w:val="0"/>
      <w:jc w:val="left"/>
    </w:pPr>
    <w:rPr>
      <w:sz w:val="18"/>
      <w:szCs w:val="18"/>
    </w:rPr>
  </w:style>
  <w:style w:type="paragraph" w:styleId="69">
    <w:name w:val="toc 6"/>
    <w:basedOn w:val="1"/>
    <w:next w:val="1"/>
    <w:qFormat/>
    <w:uiPriority w:val="39"/>
    <w:pPr>
      <w:ind w:left="2100" w:leftChars="1000"/>
    </w:pPr>
  </w:style>
  <w:style w:type="paragraph" w:styleId="70">
    <w:name w:val="List 5"/>
    <w:basedOn w:val="1"/>
    <w:qFormat/>
    <w:uiPriority w:val="99"/>
    <w:pPr>
      <w:ind w:left="100" w:leftChars="800" w:hanging="200" w:hangingChars="200"/>
      <w:contextualSpacing/>
    </w:pPr>
  </w:style>
  <w:style w:type="paragraph" w:styleId="71">
    <w:name w:val="Body Text Indent 3"/>
    <w:basedOn w:val="1"/>
    <w:link w:val="145"/>
    <w:qFormat/>
    <w:uiPriority w:val="99"/>
    <w:pPr>
      <w:spacing w:after="120"/>
      <w:ind w:left="420" w:leftChars="200"/>
    </w:pPr>
    <w:rPr>
      <w:sz w:val="16"/>
      <w:szCs w:val="16"/>
    </w:rPr>
  </w:style>
  <w:style w:type="paragraph" w:styleId="72">
    <w:name w:val="index 7"/>
    <w:basedOn w:val="1"/>
    <w:next w:val="1"/>
    <w:qFormat/>
    <w:uiPriority w:val="99"/>
    <w:pPr>
      <w:ind w:left="1200" w:leftChars="1200"/>
    </w:pPr>
  </w:style>
  <w:style w:type="paragraph" w:styleId="73">
    <w:name w:val="index 9"/>
    <w:basedOn w:val="1"/>
    <w:next w:val="1"/>
    <w:qFormat/>
    <w:uiPriority w:val="99"/>
    <w:pPr>
      <w:ind w:left="1600" w:leftChars="1600"/>
    </w:pPr>
  </w:style>
  <w:style w:type="paragraph" w:styleId="74">
    <w:name w:val="table of figures"/>
    <w:basedOn w:val="1"/>
    <w:next w:val="4"/>
    <w:qFormat/>
    <w:uiPriority w:val="99"/>
    <w:pPr>
      <w:ind w:left="200" w:leftChars="200"/>
      <w:jc w:val="center"/>
    </w:pPr>
  </w:style>
  <w:style w:type="paragraph" w:styleId="75">
    <w:name w:val="toc 2"/>
    <w:basedOn w:val="1"/>
    <w:next w:val="1"/>
    <w:qFormat/>
    <w:uiPriority w:val="39"/>
  </w:style>
  <w:style w:type="paragraph" w:styleId="76">
    <w:name w:val="toc 9"/>
    <w:basedOn w:val="1"/>
    <w:next w:val="1"/>
    <w:qFormat/>
    <w:uiPriority w:val="39"/>
    <w:pPr>
      <w:ind w:left="3360" w:leftChars="1600"/>
    </w:pPr>
  </w:style>
  <w:style w:type="paragraph" w:styleId="77">
    <w:name w:val="Body Text 2"/>
    <w:basedOn w:val="1"/>
    <w:link w:val="142"/>
    <w:qFormat/>
    <w:uiPriority w:val="99"/>
    <w:pPr>
      <w:spacing w:after="120" w:line="480" w:lineRule="auto"/>
    </w:pPr>
  </w:style>
  <w:style w:type="paragraph" w:styleId="78">
    <w:name w:val="List 4"/>
    <w:basedOn w:val="1"/>
    <w:qFormat/>
    <w:uiPriority w:val="99"/>
    <w:pPr>
      <w:ind w:left="100" w:leftChars="600" w:hanging="200" w:hangingChars="200"/>
      <w:contextualSpacing/>
    </w:pPr>
  </w:style>
  <w:style w:type="paragraph" w:styleId="79">
    <w:name w:val="List Continue 2"/>
    <w:basedOn w:val="1"/>
    <w:qFormat/>
    <w:uiPriority w:val="99"/>
    <w:pPr>
      <w:spacing w:after="120"/>
      <w:ind w:left="840" w:leftChars="400"/>
      <w:contextualSpacing/>
    </w:pPr>
  </w:style>
  <w:style w:type="paragraph" w:styleId="80">
    <w:name w:val="Message Header"/>
    <w:basedOn w:val="1"/>
    <w:link w:val="135"/>
    <w:qFormat/>
    <w:uiPriority w:val="99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Theme="majorHAnsi" w:hAnsiTheme="majorHAnsi" w:eastAsiaTheme="majorEastAsia" w:cstheme="majorBidi"/>
    </w:rPr>
  </w:style>
  <w:style w:type="paragraph" w:styleId="81">
    <w:name w:val="HTML Preformatted"/>
    <w:basedOn w:val="1"/>
    <w:link w:val="106"/>
    <w:qFormat/>
    <w:uiPriority w:val="99"/>
    <w:rPr>
      <w:rFonts w:ascii="Courier New" w:hAnsi="Courier New" w:cs="Courier New"/>
      <w:sz w:val="20"/>
      <w:szCs w:val="20"/>
    </w:rPr>
  </w:style>
  <w:style w:type="paragraph" w:styleId="82">
    <w:name w:val="Normal (Web)"/>
    <w:basedOn w:val="1"/>
    <w:qFormat/>
    <w:uiPriority w:val="99"/>
    <w:rPr>
      <w:rFonts w:ascii="Times New Roman" w:hAnsi="Times New Roman" w:cs="Times New Roman"/>
    </w:rPr>
  </w:style>
  <w:style w:type="paragraph" w:styleId="83">
    <w:name w:val="List Continue 3"/>
    <w:basedOn w:val="1"/>
    <w:qFormat/>
    <w:uiPriority w:val="99"/>
    <w:pPr>
      <w:spacing w:after="120"/>
      <w:ind w:left="1260" w:leftChars="600"/>
      <w:contextualSpacing/>
    </w:pPr>
  </w:style>
  <w:style w:type="paragraph" w:styleId="84">
    <w:name w:val="index 2"/>
    <w:basedOn w:val="1"/>
    <w:next w:val="1"/>
    <w:qFormat/>
    <w:uiPriority w:val="99"/>
    <w:pPr>
      <w:ind w:left="200" w:leftChars="200"/>
    </w:pPr>
  </w:style>
  <w:style w:type="paragraph" w:styleId="85">
    <w:name w:val="Title"/>
    <w:basedOn w:val="1"/>
    <w:next w:val="1"/>
    <w:link w:val="109"/>
    <w:qFormat/>
    <w:uiPriority w:val="10"/>
    <w:pPr>
      <w:spacing w:before="240" w:after="60"/>
      <w:jc w:val="center"/>
      <w:outlineLvl w:val="0"/>
    </w:pPr>
    <w:rPr>
      <w:rFonts w:ascii="黑体" w:hAnsi="黑体" w:eastAsia="黑体" w:cstheme="majorBidi"/>
      <w:b/>
      <w:bCs/>
      <w:sz w:val="52"/>
      <w:szCs w:val="52"/>
    </w:rPr>
  </w:style>
  <w:style w:type="paragraph" w:styleId="86">
    <w:name w:val="annotation subject"/>
    <w:basedOn w:val="29"/>
    <w:next w:val="29"/>
    <w:link w:val="128"/>
    <w:qFormat/>
    <w:uiPriority w:val="99"/>
    <w:rPr>
      <w:b/>
      <w:bCs/>
    </w:rPr>
  </w:style>
  <w:style w:type="paragraph" w:styleId="87">
    <w:name w:val="Body Text First Indent"/>
    <w:basedOn w:val="35"/>
    <w:link w:val="139"/>
    <w:qFormat/>
    <w:uiPriority w:val="99"/>
    <w:pPr>
      <w:ind w:firstLine="420" w:firstLineChars="100"/>
    </w:pPr>
  </w:style>
  <w:style w:type="paragraph" w:styleId="88">
    <w:name w:val="Body Text First Indent 2"/>
    <w:basedOn w:val="36"/>
    <w:link w:val="141"/>
    <w:qFormat/>
    <w:uiPriority w:val="99"/>
    <w:pPr>
      <w:ind w:firstLine="420" w:firstLineChars="200"/>
    </w:pPr>
  </w:style>
  <w:style w:type="table" w:styleId="90">
    <w:name w:val="Table Grid"/>
    <w:basedOn w:val="89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92">
    <w:name w:val="Strong"/>
    <w:basedOn w:val="91"/>
    <w:qFormat/>
    <w:uiPriority w:val="22"/>
    <w:rPr>
      <w:b/>
      <w:bCs/>
    </w:rPr>
  </w:style>
  <w:style w:type="character" w:styleId="93">
    <w:name w:val="endnote reference"/>
    <w:basedOn w:val="91"/>
    <w:qFormat/>
    <w:uiPriority w:val="99"/>
    <w:rPr>
      <w:vertAlign w:val="superscript"/>
    </w:rPr>
  </w:style>
  <w:style w:type="character" w:styleId="94">
    <w:name w:val="page number"/>
    <w:basedOn w:val="91"/>
    <w:qFormat/>
    <w:uiPriority w:val="99"/>
  </w:style>
  <w:style w:type="character" w:styleId="95">
    <w:name w:val="HTML Typewriter"/>
    <w:basedOn w:val="91"/>
    <w:qFormat/>
    <w:uiPriority w:val="99"/>
    <w:rPr>
      <w:rFonts w:ascii="Courier New" w:hAnsi="Courier New" w:cs="Courier New"/>
      <w:sz w:val="20"/>
      <w:szCs w:val="20"/>
    </w:rPr>
  </w:style>
  <w:style w:type="character" w:styleId="96">
    <w:name w:val="HTML Variable"/>
    <w:basedOn w:val="91"/>
    <w:qFormat/>
    <w:uiPriority w:val="99"/>
    <w:rPr>
      <w:i/>
      <w:iCs/>
    </w:rPr>
  </w:style>
  <w:style w:type="character" w:styleId="97">
    <w:name w:val="Hyperlink"/>
    <w:basedOn w:val="91"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98">
    <w:name w:val="HTML Code"/>
    <w:basedOn w:val="91"/>
    <w:qFormat/>
    <w:uiPriority w:val="99"/>
    <w:rPr>
      <w:rFonts w:ascii="Courier New" w:hAnsi="Courier New" w:cs="Courier New"/>
      <w:sz w:val="20"/>
      <w:szCs w:val="20"/>
    </w:rPr>
  </w:style>
  <w:style w:type="character" w:styleId="99">
    <w:name w:val="annotation reference"/>
    <w:basedOn w:val="91"/>
    <w:qFormat/>
    <w:uiPriority w:val="99"/>
    <w:rPr>
      <w:sz w:val="21"/>
      <w:szCs w:val="21"/>
    </w:rPr>
  </w:style>
  <w:style w:type="character" w:styleId="100">
    <w:name w:val="footnote reference"/>
    <w:basedOn w:val="91"/>
    <w:qFormat/>
    <w:uiPriority w:val="99"/>
    <w:rPr>
      <w:vertAlign w:val="superscript"/>
    </w:rPr>
  </w:style>
  <w:style w:type="character" w:customStyle="1" w:styleId="101">
    <w:name w:val="页眉 字符"/>
    <w:basedOn w:val="91"/>
    <w:link w:val="58"/>
    <w:qFormat/>
    <w:uiPriority w:val="99"/>
    <w:rPr>
      <w:sz w:val="18"/>
      <w:szCs w:val="18"/>
    </w:rPr>
  </w:style>
  <w:style w:type="character" w:customStyle="1" w:styleId="102">
    <w:name w:val="页脚 字符"/>
    <w:basedOn w:val="91"/>
    <w:link w:val="56"/>
    <w:qFormat/>
    <w:uiPriority w:val="99"/>
    <w:rPr>
      <w:sz w:val="18"/>
      <w:szCs w:val="18"/>
    </w:rPr>
  </w:style>
  <w:style w:type="character" w:customStyle="1" w:styleId="103">
    <w:name w:val="标题 2 字符"/>
    <w:basedOn w:val="91"/>
    <w:link w:val="5"/>
    <w:qFormat/>
    <w:uiPriority w:val="9"/>
    <w:rPr>
      <w:rFonts w:ascii="黑体" w:hAnsi="黑体" w:eastAsia="黑体" w:cs="宋体"/>
      <w:b/>
      <w:bCs/>
      <w:kern w:val="0"/>
      <w:sz w:val="36"/>
      <w:szCs w:val="36"/>
    </w:rPr>
  </w:style>
  <w:style w:type="character" w:customStyle="1" w:styleId="104">
    <w:name w:val="批注框文本 字符"/>
    <w:basedOn w:val="91"/>
    <w:link w:val="55"/>
    <w:qFormat/>
    <w:uiPriority w:val="99"/>
    <w:rPr>
      <w:sz w:val="18"/>
      <w:szCs w:val="18"/>
    </w:rPr>
  </w:style>
  <w:style w:type="character" w:customStyle="1" w:styleId="105">
    <w:name w:val="HTML 地址 字符"/>
    <w:basedOn w:val="91"/>
    <w:link w:val="42"/>
    <w:qFormat/>
    <w:uiPriority w:val="99"/>
    <w:rPr>
      <w:i/>
      <w:iCs/>
      <w:sz w:val="28"/>
      <w:szCs w:val="28"/>
    </w:rPr>
  </w:style>
  <w:style w:type="character" w:customStyle="1" w:styleId="106">
    <w:name w:val="HTML 预设格式 字符"/>
    <w:basedOn w:val="91"/>
    <w:link w:val="81"/>
    <w:qFormat/>
    <w:uiPriority w:val="99"/>
    <w:rPr>
      <w:rFonts w:ascii="Courier New" w:hAnsi="Courier New" w:cs="Courier New"/>
      <w:sz w:val="20"/>
      <w:szCs w:val="20"/>
    </w:rPr>
  </w:style>
  <w:style w:type="character" w:customStyle="1" w:styleId="107">
    <w:name w:val="标题 1 字符"/>
    <w:basedOn w:val="91"/>
    <w:link w:val="3"/>
    <w:qFormat/>
    <w:uiPriority w:val="9"/>
    <w:rPr>
      <w:rFonts w:ascii="黑体" w:hAnsi="黑体" w:eastAsia="黑体"/>
      <w:b/>
      <w:bCs/>
      <w:kern w:val="44"/>
      <w:sz w:val="44"/>
      <w:szCs w:val="44"/>
    </w:rPr>
  </w:style>
  <w:style w:type="paragraph" w:customStyle="1" w:styleId="108">
    <w:name w:val="TOC Heading"/>
    <w:basedOn w:val="3"/>
    <w:next w:val="1"/>
    <w:link w:val="149"/>
    <w:qFormat/>
    <w:uiPriority w:val="39"/>
    <w:pPr>
      <w:numPr>
        <w:numId w:val="0"/>
      </w:numPr>
      <w:outlineLvl w:val="9"/>
    </w:pPr>
  </w:style>
  <w:style w:type="character" w:customStyle="1" w:styleId="109">
    <w:name w:val="标题 字符"/>
    <w:basedOn w:val="91"/>
    <w:link w:val="85"/>
    <w:qFormat/>
    <w:uiPriority w:val="10"/>
    <w:rPr>
      <w:rFonts w:ascii="黑体" w:hAnsi="黑体" w:eastAsia="黑体" w:cstheme="majorBidi"/>
      <w:b/>
      <w:bCs/>
      <w:sz w:val="52"/>
      <w:szCs w:val="52"/>
    </w:rPr>
  </w:style>
  <w:style w:type="character" w:customStyle="1" w:styleId="110">
    <w:name w:val="标题 3 字符"/>
    <w:basedOn w:val="91"/>
    <w:link w:val="6"/>
    <w:qFormat/>
    <w:uiPriority w:val="9"/>
    <w:rPr>
      <w:rFonts w:ascii="黑体" w:hAnsi="黑体" w:eastAsia="黑体"/>
      <w:b/>
      <w:bCs/>
      <w:sz w:val="32"/>
      <w:szCs w:val="32"/>
    </w:rPr>
  </w:style>
  <w:style w:type="character" w:customStyle="1" w:styleId="111">
    <w:name w:val="标题 4 字符"/>
    <w:basedOn w:val="91"/>
    <w:link w:val="7"/>
    <w:qFormat/>
    <w:uiPriority w:val="9"/>
    <w:rPr>
      <w:rFonts w:asciiTheme="majorHAnsi" w:hAnsiTheme="majorHAnsi" w:eastAsiaTheme="majorEastAsia" w:cstheme="majorBidi"/>
      <w:b/>
      <w:bCs/>
      <w:sz w:val="28"/>
    </w:rPr>
  </w:style>
  <w:style w:type="character" w:customStyle="1" w:styleId="112">
    <w:name w:val="标题 5 字符"/>
    <w:basedOn w:val="91"/>
    <w:link w:val="8"/>
    <w:qFormat/>
    <w:uiPriority w:val="9"/>
    <w:rPr>
      <w:b/>
      <w:bCs/>
      <w:sz w:val="28"/>
      <w:szCs w:val="28"/>
    </w:rPr>
  </w:style>
  <w:style w:type="character" w:customStyle="1" w:styleId="113">
    <w:name w:val="标题 6 字符"/>
    <w:basedOn w:val="91"/>
    <w:link w:val="9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14">
    <w:name w:val="标题 7 字符"/>
    <w:basedOn w:val="91"/>
    <w:link w:val="10"/>
    <w:qFormat/>
    <w:uiPriority w:val="9"/>
    <w:rPr>
      <w:b/>
      <w:bCs/>
      <w:sz w:val="28"/>
      <w:szCs w:val="28"/>
    </w:rPr>
  </w:style>
  <w:style w:type="character" w:customStyle="1" w:styleId="115">
    <w:name w:val="标题 8 字符"/>
    <w:basedOn w:val="91"/>
    <w:link w:val="11"/>
    <w:qFormat/>
    <w:uiPriority w:val="9"/>
    <w:rPr>
      <w:rFonts w:asciiTheme="majorHAnsi" w:hAnsiTheme="majorHAnsi" w:eastAsiaTheme="majorEastAsia" w:cstheme="majorBidi"/>
      <w:sz w:val="28"/>
      <w:szCs w:val="28"/>
    </w:rPr>
  </w:style>
  <w:style w:type="character" w:customStyle="1" w:styleId="116">
    <w:name w:val="标题 9 字符"/>
    <w:basedOn w:val="91"/>
    <w:link w:val="12"/>
    <w:qFormat/>
    <w:uiPriority w:val="9"/>
    <w:rPr>
      <w:rFonts w:asciiTheme="majorHAnsi" w:hAnsiTheme="majorHAnsi" w:eastAsiaTheme="majorEastAsia" w:cstheme="majorBidi"/>
      <w:sz w:val="28"/>
      <w:szCs w:val="21"/>
    </w:rPr>
  </w:style>
  <w:style w:type="character" w:customStyle="1" w:styleId="117">
    <w:name w:val="称呼 字符"/>
    <w:basedOn w:val="91"/>
    <w:link w:val="31"/>
    <w:qFormat/>
    <w:uiPriority w:val="99"/>
    <w:rPr>
      <w:sz w:val="28"/>
      <w:szCs w:val="28"/>
    </w:rPr>
  </w:style>
  <w:style w:type="character" w:customStyle="1" w:styleId="118">
    <w:name w:val="纯文本 字符"/>
    <w:basedOn w:val="91"/>
    <w:link w:val="46"/>
    <w:qFormat/>
    <w:uiPriority w:val="99"/>
    <w:rPr>
      <w:rFonts w:hAnsi="Courier New" w:cs="Courier New" w:asciiTheme="minorEastAsia"/>
      <w:sz w:val="28"/>
      <w:szCs w:val="28"/>
    </w:rPr>
  </w:style>
  <w:style w:type="character" w:customStyle="1" w:styleId="119">
    <w:name w:val="电子邮件签名 字符"/>
    <w:basedOn w:val="91"/>
    <w:link w:val="20"/>
    <w:qFormat/>
    <w:uiPriority w:val="99"/>
    <w:rPr>
      <w:sz w:val="28"/>
      <w:szCs w:val="28"/>
    </w:rPr>
  </w:style>
  <w:style w:type="character" w:customStyle="1" w:styleId="120">
    <w:name w:val="副标题 字符"/>
    <w:basedOn w:val="91"/>
    <w:link w:val="65"/>
    <w:qFormat/>
    <w:uiPriority w:val="11"/>
    <w:rPr>
      <w:b/>
      <w:bCs/>
      <w:kern w:val="28"/>
      <w:sz w:val="36"/>
      <w:szCs w:val="36"/>
    </w:rPr>
  </w:style>
  <w:style w:type="character" w:customStyle="1" w:styleId="121">
    <w:name w:val="宏文本 字符"/>
    <w:basedOn w:val="91"/>
    <w:link w:val="2"/>
    <w:qFormat/>
    <w:uiPriority w:val="99"/>
    <w:rPr>
      <w:rFonts w:ascii="Courier New" w:hAnsi="Courier New" w:eastAsia="宋体" w:cs="Courier New"/>
      <w:sz w:val="24"/>
      <w:szCs w:val="24"/>
    </w:rPr>
  </w:style>
  <w:style w:type="character" w:customStyle="1" w:styleId="122">
    <w:name w:val="脚注文本 字符"/>
    <w:basedOn w:val="91"/>
    <w:link w:val="68"/>
    <w:qFormat/>
    <w:uiPriority w:val="99"/>
    <w:rPr>
      <w:sz w:val="18"/>
      <w:szCs w:val="18"/>
    </w:rPr>
  </w:style>
  <w:style w:type="character" w:customStyle="1" w:styleId="123">
    <w:name w:val="结束语 字符"/>
    <w:basedOn w:val="91"/>
    <w:link w:val="33"/>
    <w:qFormat/>
    <w:uiPriority w:val="99"/>
    <w:rPr>
      <w:sz w:val="28"/>
      <w:szCs w:val="28"/>
    </w:rPr>
  </w:style>
  <w:style w:type="paragraph" w:styleId="124">
    <w:name w:val="List Paragraph"/>
    <w:basedOn w:val="1"/>
    <w:qFormat/>
    <w:uiPriority w:val="34"/>
    <w:pPr>
      <w:ind w:firstLine="420" w:firstLineChars="200"/>
    </w:pPr>
  </w:style>
  <w:style w:type="paragraph" w:styleId="125">
    <w:name w:val="Intense Quote"/>
    <w:basedOn w:val="1"/>
    <w:next w:val="1"/>
    <w:link w:val="126"/>
    <w:qFormat/>
    <w:uiPriority w:val="30"/>
    <w:pPr>
      <w:pBdr>
        <w:top w:val="single" w:color="4F81BD" w:themeColor="accent1" w:sz="4" w:space="10"/>
        <w:bottom w:val="single" w:color="4F81BD" w:themeColor="accent1" w:sz="4" w:space="10"/>
      </w:pBdr>
      <w:spacing w:before="360" w:after="360"/>
      <w:ind w:left="864" w:right="864"/>
      <w:jc w:val="center"/>
    </w:pPr>
    <w:rPr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26">
    <w:name w:val="明显引用 字符"/>
    <w:basedOn w:val="91"/>
    <w:link w:val="125"/>
    <w:qFormat/>
    <w:uiPriority w:val="30"/>
    <w:rPr>
      <w:i/>
      <w:iCs/>
      <w:color w:val="4F81BD" w:themeColor="accent1"/>
      <w:sz w:val="28"/>
      <w:szCs w:val="28"/>
      <w14:textFill>
        <w14:solidFill>
          <w14:schemeClr w14:val="accent1"/>
        </w14:solidFill>
      </w14:textFill>
    </w:rPr>
  </w:style>
  <w:style w:type="character" w:customStyle="1" w:styleId="127">
    <w:name w:val="批注文字 字符"/>
    <w:basedOn w:val="91"/>
    <w:link w:val="29"/>
    <w:qFormat/>
    <w:uiPriority w:val="99"/>
    <w:rPr>
      <w:sz w:val="28"/>
      <w:szCs w:val="28"/>
    </w:rPr>
  </w:style>
  <w:style w:type="character" w:customStyle="1" w:styleId="128">
    <w:name w:val="批注主题 字符"/>
    <w:basedOn w:val="127"/>
    <w:link w:val="86"/>
    <w:qFormat/>
    <w:uiPriority w:val="99"/>
    <w:rPr>
      <w:b/>
      <w:bCs/>
      <w:sz w:val="28"/>
      <w:szCs w:val="28"/>
    </w:rPr>
  </w:style>
  <w:style w:type="character" w:customStyle="1" w:styleId="129">
    <w:name w:val="签名 字符"/>
    <w:basedOn w:val="91"/>
    <w:link w:val="59"/>
    <w:qFormat/>
    <w:uiPriority w:val="99"/>
    <w:rPr>
      <w:sz w:val="28"/>
      <w:szCs w:val="28"/>
    </w:rPr>
  </w:style>
  <w:style w:type="character" w:customStyle="1" w:styleId="130">
    <w:name w:val="日期 字符"/>
    <w:basedOn w:val="91"/>
    <w:link w:val="51"/>
    <w:qFormat/>
    <w:uiPriority w:val="99"/>
    <w:rPr>
      <w:sz w:val="28"/>
      <w:szCs w:val="28"/>
    </w:rPr>
  </w:style>
  <w:style w:type="paragraph" w:customStyle="1" w:styleId="131">
    <w:name w:val="Bibliography"/>
    <w:basedOn w:val="1"/>
    <w:next w:val="1"/>
    <w:qFormat/>
    <w:uiPriority w:val="37"/>
  </w:style>
  <w:style w:type="character" w:customStyle="1" w:styleId="132">
    <w:name w:val="尾注文本 字符"/>
    <w:basedOn w:val="91"/>
    <w:link w:val="53"/>
    <w:qFormat/>
    <w:uiPriority w:val="99"/>
    <w:rPr>
      <w:sz w:val="28"/>
      <w:szCs w:val="28"/>
    </w:rPr>
  </w:style>
  <w:style w:type="character" w:customStyle="1" w:styleId="133">
    <w:name w:val="文档结构图 字符"/>
    <w:basedOn w:val="91"/>
    <w:link w:val="27"/>
    <w:qFormat/>
    <w:uiPriority w:val="99"/>
    <w:rPr>
      <w:rFonts w:ascii="Microsoft YaHei UI" w:eastAsia="Microsoft YaHei UI"/>
      <w:sz w:val="18"/>
      <w:szCs w:val="18"/>
    </w:rPr>
  </w:style>
  <w:style w:type="paragraph" w:styleId="134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1"/>
      <w:lang w:val="en-US" w:eastAsia="zh-CN" w:bidi="ar-SA"/>
    </w:rPr>
  </w:style>
  <w:style w:type="character" w:customStyle="1" w:styleId="135">
    <w:name w:val="信息标题 字符"/>
    <w:basedOn w:val="91"/>
    <w:link w:val="80"/>
    <w:qFormat/>
    <w:uiPriority w:val="99"/>
    <w:rPr>
      <w:rFonts w:asciiTheme="majorHAnsi" w:hAnsiTheme="majorHAnsi" w:eastAsiaTheme="majorEastAsia" w:cstheme="majorBidi"/>
      <w:sz w:val="28"/>
      <w:szCs w:val="28"/>
      <w:shd w:val="pct20" w:color="auto" w:fill="auto"/>
    </w:rPr>
  </w:style>
  <w:style w:type="paragraph" w:styleId="136">
    <w:name w:val="Quote"/>
    <w:basedOn w:val="1"/>
    <w:next w:val="1"/>
    <w:link w:val="137"/>
    <w:qFormat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37">
    <w:name w:val="引用 字符"/>
    <w:basedOn w:val="91"/>
    <w:link w:val="136"/>
    <w:qFormat/>
    <w:uiPriority w:val="29"/>
    <w:rPr>
      <w:i/>
      <w:iCs/>
      <w:color w:val="404040" w:themeColor="text1" w:themeTint="BF"/>
      <w:sz w:val="28"/>
      <w:szCs w:val="2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38">
    <w:name w:val="正文文本 字符"/>
    <w:basedOn w:val="91"/>
    <w:link w:val="35"/>
    <w:qFormat/>
    <w:uiPriority w:val="99"/>
    <w:rPr>
      <w:sz w:val="28"/>
      <w:szCs w:val="28"/>
    </w:rPr>
  </w:style>
  <w:style w:type="character" w:customStyle="1" w:styleId="139">
    <w:name w:val="正文首行缩进 字符"/>
    <w:basedOn w:val="138"/>
    <w:link w:val="87"/>
    <w:qFormat/>
    <w:uiPriority w:val="99"/>
    <w:rPr>
      <w:sz w:val="28"/>
      <w:szCs w:val="28"/>
    </w:rPr>
  </w:style>
  <w:style w:type="character" w:customStyle="1" w:styleId="140">
    <w:name w:val="正文文本缩进 字符"/>
    <w:basedOn w:val="91"/>
    <w:link w:val="36"/>
    <w:qFormat/>
    <w:uiPriority w:val="99"/>
    <w:rPr>
      <w:sz w:val="28"/>
      <w:szCs w:val="28"/>
    </w:rPr>
  </w:style>
  <w:style w:type="character" w:customStyle="1" w:styleId="141">
    <w:name w:val="正文首行缩进 2 字符"/>
    <w:basedOn w:val="140"/>
    <w:link w:val="88"/>
    <w:qFormat/>
    <w:uiPriority w:val="99"/>
    <w:rPr>
      <w:sz w:val="28"/>
      <w:szCs w:val="28"/>
    </w:rPr>
  </w:style>
  <w:style w:type="character" w:customStyle="1" w:styleId="142">
    <w:name w:val="正文文本 2 字符"/>
    <w:basedOn w:val="91"/>
    <w:link w:val="77"/>
    <w:qFormat/>
    <w:uiPriority w:val="99"/>
    <w:rPr>
      <w:sz w:val="28"/>
      <w:szCs w:val="28"/>
    </w:rPr>
  </w:style>
  <w:style w:type="character" w:customStyle="1" w:styleId="143">
    <w:name w:val="正文文本 3 字符"/>
    <w:basedOn w:val="91"/>
    <w:link w:val="32"/>
    <w:qFormat/>
    <w:uiPriority w:val="99"/>
    <w:rPr>
      <w:sz w:val="16"/>
      <w:szCs w:val="16"/>
    </w:rPr>
  </w:style>
  <w:style w:type="character" w:customStyle="1" w:styleId="144">
    <w:name w:val="正文文本缩进 2 字符"/>
    <w:basedOn w:val="91"/>
    <w:link w:val="52"/>
    <w:qFormat/>
    <w:uiPriority w:val="99"/>
    <w:rPr>
      <w:sz w:val="28"/>
      <w:szCs w:val="28"/>
    </w:rPr>
  </w:style>
  <w:style w:type="character" w:customStyle="1" w:styleId="145">
    <w:name w:val="正文文本缩进 3 字符"/>
    <w:basedOn w:val="91"/>
    <w:link w:val="71"/>
    <w:qFormat/>
    <w:uiPriority w:val="99"/>
    <w:rPr>
      <w:sz w:val="16"/>
      <w:szCs w:val="16"/>
    </w:rPr>
  </w:style>
  <w:style w:type="character" w:customStyle="1" w:styleId="146">
    <w:name w:val="注释标题 字符"/>
    <w:basedOn w:val="91"/>
    <w:link w:val="17"/>
    <w:qFormat/>
    <w:uiPriority w:val="99"/>
    <w:rPr>
      <w:sz w:val="28"/>
      <w:szCs w:val="28"/>
    </w:rPr>
  </w:style>
  <w:style w:type="character" w:customStyle="1" w:styleId="147">
    <w:name w:val="正文首缩M 字符"/>
    <w:basedOn w:val="91"/>
    <w:link w:val="4"/>
    <w:qFormat/>
    <w:uiPriority w:val="0"/>
    <w:rPr>
      <w:rFonts w:ascii="仿宋" w:hAnsi="仿宋" w:eastAsia="仿宋"/>
      <w:sz w:val="24"/>
    </w:rPr>
  </w:style>
  <w:style w:type="paragraph" w:customStyle="1" w:styleId="148">
    <w:name w:val="目录M"/>
    <w:basedOn w:val="108"/>
    <w:next w:val="1"/>
    <w:link w:val="150"/>
    <w:qFormat/>
    <w:uiPriority w:val="0"/>
    <w:pPr>
      <w:outlineLvl w:val="0"/>
    </w:pPr>
  </w:style>
  <w:style w:type="character" w:customStyle="1" w:styleId="149">
    <w:name w:val="TOC 标题 字符"/>
    <w:basedOn w:val="107"/>
    <w:link w:val="108"/>
    <w:qFormat/>
    <w:uiPriority w:val="39"/>
    <w:rPr>
      <w:rFonts w:ascii="黑体" w:hAnsi="黑体" w:eastAsia="黑体"/>
      <w:kern w:val="44"/>
      <w:sz w:val="44"/>
      <w:szCs w:val="44"/>
    </w:rPr>
  </w:style>
  <w:style w:type="character" w:customStyle="1" w:styleId="150">
    <w:name w:val="目录M 字符"/>
    <w:basedOn w:val="149"/>
    <w:link w:val="148"/>
    <w:qFormat/>
    <w:uiPriority w:val="0"/>
    <w:rPr>
      <w:rFonts w:ascii="黑体" w:hAnsi="黑体" w:eastAsia="黑体"/>
      <w:kern w:val="44"/>
      <w:sz w:val="44"/>
      <w:szCs w:val="44"/>
    </w:rPr>
  </w:style>
  <w:style w:type="character" w:customStyle="1" w:styleId="151">
    <w:name w:val="Book Title"/>
    <w:basedOn w:val="91"/>
    <w:qFormat/>
    <w:uiPriority w:val="33"/>
    <w:rPr>
      <w:b/>
      <w:bCs/>
      <w:i/>
      <w:iCs/>
      <w:spacing w:val="5"/>
    </w:rPr>
  </w:style>
  <w:style w:type="character" w:styleId="152">
    <w:name w:val="Placeholder Text"/>
    <w:basedOn w:val="91"/>
    <w:qFormat/>
    <w:uiPriority w:val="99"/>
    <w:rPr>
      <w:color w:val="808080"/>
    </w:rPr>
  </w:style>
  <w:style w:type="paragraph" w:customStyle="1" w:styleId="153">
    <w:name w:val="列表字母M"/>
    <w:basedOn w:val="21"/>
    <w:link w:val="156"/>
    <w:qFormat/>
    <w:uiPriority w:val="0"/>
    <w:pPr>
      <w:numPr>
        <w:ilvl w:val="0"/>
        <w:numId w:val="11"/>
      </w:numPr>
      <w:spacing w:line="360" w:lineRule="auto"/>
      <w:ind w:left="200" w:leftChars="200" w:firstLine="0"/>
    </w:pPr>
  </w:style>
  <w:style w:type="paragraph" w:customStyle="1" w:styleId="154">
    <w:name w:val="列表数字M"/>
    <w:basedOn w:val="153"/>
    <w:link w:val="157"/>
    <w:qFormat/>
    <w:uiPriority w:val="0"/>
    <w:pPr>
      <w:numPr>
        <w:numId w:val="12"/>
      </w:numPr>
      <w:ind w:left="200" w:firstLine="0"/>
    </w:pPr>
  </w:style>
  <w:style w:type="character" w:customStyle="1" w:styleId="155">
    <w:name w:val="列表编号 字符"/>
    <w:basedOn w:val="91"/>
    <w:link w:val="21"/>
    <w:qFormat/>
    <w:uiPriority w:val="99"/>
    <w:rPr>
      <w:rFonts w:ascii="仿宋" w:hAnsi="仿宋" w:eastAsia="仿宋"/>
      <w:sz w:val="24"/>
    </w:rPr>
  </w:style>
  <w:style w:type="character" w:customStyle="1" w:styleId="156">
    <w:name w:val="列表字母M 字符"/>
    <w:basedOn w:val="155"/>
    <w:link w:val="153"/>
    <w:qFormat/>
    <w:uiPriority w:val="0"/>
    <w:rPr>
      <w:rFonts w:ascii="仿宋" w:hAnsi="仿宋" w:eastAsia="仿宋"/>
      <w:sz w:val="24"/>
    </w:rPr>
  </w:style>
  <w:style w:type="character" w:customStyle="1" w:styleId="157">
    <w:name w:val="列表数字M 字符"/>
    <w:basedOn w:val="156"/>
    <w:link w:val="154"/>
    <w:qFormat/>
    <w:uiPriority w:val="0"/>
    <w:rPr>
      <w:rFonts w:ascii="仿宋" w:hAnsi="仿宋" w:eastAsia="仿宋"/>
      <w:sz w:val="24"/>
    </w:rPr>
  </w:style>
  <w:style w:type="paragraph" w:customStyle="1" w:styleId="158">
    <w:name w:val="列表数字M1"/>
    <w:basedOn w:val="154"/>
    <w:qFormat/>
    <w:uiPriority w:val="0"/>
    <w:pPr>
      <w:ind w:left="400" w:leftChars="400"/>
    </w:pPr>
  </w:style>
  <w:style w:type="paragraph" w:customStyle="1" w:styleId="159">
    <w:name w:val="列表字母M1"/>
    <w:basedOn w:val="153"/>
    <w:qFormat/>
    <w:uiPriority w:val="0"/>
    <w:pPr>
      <w:ind w:left="400" w:leftChars="400"/>
    </w:pPr>
  </w:style>
  <w:style w:type="character" w:customStyle="1" w:styleId="160">
    <w:name w:val="footer-question-link1"/>
    <w:basedOn w:val="91"/>
    <w:qFormat/>
    <w:uiPriority w:val="0"/>
    <w:rPr>
      <w:color w:val="FFFFFF"/>
    </w:rPr>
  </w:style>
  <w:style w:type="character" w:customStyle="1" w:styleId="161">
    <w:name w:val="footer-question-answer1"/>
    <w:basedOn w:val="91"/>
    <w:qFormat/>
    <w:uiPriority w:val="0"/>
    <w:rPr>
      <w:color w:val="AAD5F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深圳市科曼信息技术有限公司</Company>
  <Pages>7</Pages>
  <Words>541</Words>
  <Characters>3086</Characters>
  <Lines>25</Lines>
  <Paragraphs>7</Paragraphs>
  <TotalTime>0</TotalTime>
  <ScaleCrop>false</ScaleCrop>
  <LinksUpToDate>false</LinksUpToDate>
  <CharactersWithSpaces>3620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2016-07-01T11:10:00Z</dcterms:created>
  <dc:creator>黎慈军</dc:creator>
  <cp:lastModifiedBy>lcj211</cp:lastModifiedBy>
  <cp:lastPrinted>2018-12-29T10:20:00Z</cp:lastPrinted>
  <dcterms:modified xsi:type="dcterms:W3CDTF">2020-01-02T15:13:27Z</dcterms:modified>
  <cp:revision>205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